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Texto extraído da imagem: Captura de tela 2024-09-30 172648.png</w:t>
      </w:r>
    </w:p>
    <w:p>
      <w:r>
        <w:t>Instalador do Tesseract para Windows</w:t>
        <w:br/>
        <w:br/>
        <w:t>Normalmente rodamos o Tesseract no Debian GNU Linux, mas também havia a necessidade de uma verséo para Windows. E</w:t>
        <w:br/>
        <w:t>por isso que construfmos um instalador do Tesseract para Windows.</w:t>
        <w:br/>
        <w:br/>
        <w:t>AVISO: O Tesseract deve ser instalado no diretério sugerido durante a instala¢éo ou em um novo diretério. O desinstalador</w:t>
        <w:br/>
        <w:t>remove todo o diretério de instalagado. Se vocé instalou o Tesseract em um diretério existente, esse diretério sera removido</w:t>
        <w:br/>
        <w:br/>
        <w:t>com todos os seus subdiretérios e arquivos.</w:t>
        <w:br/>
      </w:r>
    </w:p>
    <w:p>
      <w:r>
        <w:br/>
        <w:br/>
      </w:r>
    </w:p>
    <w:p>
      <w:r>
        <w:t>Texto extraído da imagem: Captura de tela 2024-09-30 175025.png</w:t>
      </w:r>
    </w:p>
    <w:p>
      <w:r>
        <w:t>C:AWindows\system32\cmd.exe</w:t>
        <w:br/>
        <w:br/>
        <w:t>- = 2.6/2.6 MB 3.3 MB/s eta 0:00:00 a</w:t>
        <w:br/>
        <w:t>installing collected packages: Pillow, pytesseract</w:t>
        <w:br/>
        <w:t>successfully installed Pillow-10.4.@ pytesseract-0.3.13</w:t>
        <w:br/>
        <w:br/>
        <w:t>jc:\Users\Dell&gt;cd desktop</w:t>
        <w:br/>
        <w:br/>
        <w:t>ic: \Users\Dell\Desktop&gt;mkdir teste_imagem_para_texto</w:t>
        <w:br/>
        <w:br/>
        <w:t>ic: \Users\Dell\Desktop&gt;cd teste_imagem_para_texto</w:t>
        <w:br/>
        <w:br/>
        <w:t>ic: \Users\Dell\Desktop\teste_imagem_para_texto&gt;code .</w:t>
        <w:br/>
        <w:t>jc: \Users\Dell\Desktop\teste_imagem_para_texto&gt;cd</w:t>
        <w:br/>
        <w:br/>
        <w:t>ic: \Users\Dell\Desktop&gt;pip install python-docx</w:t>
        <w:br/>
        <w:t>collecting python-docx</w:t>
        <w:br/>
        <w:br/>
        <w:t>Downloading python_docx-1.1.2-py3-none-any.whl.metadata (2.0 kB)</w:t>
        <w:br/>
        <w:t>collecting 1xml&gt;=3.1.@ (from python-docx)</w:t>
        <w:br/>
        <w:br/>
        <w:t>Downloading 1xml-5.3.@-cp312-cp312-win_amd64.whl.metadata (3.9 kB)</w:t>
        <w:br/>
        <w:t>collecting typing-extensions&gt;=4.9.@ (from python-docx)</w:t>
        <w:br/>
        <w:br/>
        <w:t>Downloading typing_extensions-4.12.2-py3-none-any.whl.metadata (3.0 kB)</w:t>
        <w:br/>
        <w:t>Downloading python_docx-1.1.2-py3-none-any.whl (244 kB)</w:t>
        <w:br/>
        <w:t>ounloading Ixm]-5.3.0-cp312-cp312-win_and64.uhl (3.8 Me)</w:t>
        <w:br/>
        <w:t>8/3.8 MB 3.6 MB/s eta 0:00:00</w:t>
        <w:br/>
        <w:t>loounloading typing _extensions-4.12.2-py3-none-any.whl (37 kB)</w:t>
        <w:br/>
        <w:t>installing collected packages: typing-extensions, 1xml, python-docx</w:t>
        <w:br/>
        <w:t>Successfully installed 1xml-5.3.@ python-docx-1.1.2 typing-extensions-4.12.2</w:t>
        <w:br/>
        <w:br/>
        <w:t>Ic: \Users\Dell\Desktop&gt;</w:t>
        <w:br/>
        <w:t>Ic: \Users\Dell\Desktop&gt; y</w:t>
        <w:br/>
      </w:r>
    </w:p>
    <w:p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