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Texto extraído da página 1:</w:t>
      </w:r>
    </w:p>
    <w:p>
      <w:r>
        <w:t>OOVN OUD</w:t>
        <w:br/>
        <w:br/>
        <w:t>MINUTA</w:t>
        <w:br/>
        <w:br/>
        <w:t>©</w:t>
        <w:br/>
        <w:t>Z</w:t>
        <w:br/>
        <w:t>=</w:t>
        <w:br/>
        <w:t>oe)</w:t>
        <w:br/>
        <w:t>lal</w:t>
        <w:br/>
        <w:t>z</w:t>
        <w:br/>
        <w:t>oO</w:t>
        <w:br/>
        <w:t>Oo</w:t>
        <w:br/>
        <w:t>Lu</w:t>
        <w:br/>
        <w:t>a</w:t>
        <w:br/>
        <w:t>3.</w:t>
        <w:br/>
        <w:t>Zz</w:t>
        <w:br/>
        <w:t>Liu</w:t>
        <w:br/>
        <w:t>&gt;</w:t>
        <w:br/>
        <w:t>Zz</w:t>
        <w:br/>
        <w:t>©</w:t>
        <w:br/>
        <w:t>O</w:t>
        <w:br/>
        <w:br/>
        <w:t>wy. 3s</w:t>
        <w:br/>
        <w:t>’ '</w:t>
        <w:br/>
        <w:br/>
        <w:t>Esse documento foi assinado digitalmente por VINICIUS SOUZA BERALDO - 27/06/2022 15:13 PROTOCOLO: S22060261815D</w:t>
        <w:br/>
        <w:br/>
        <w:t>CONDOMINIO RESIDENCIAL TOM PENHA</w:t>
        <w:br/>
        <w:t>Av. Taruma, n2 505, Cangaiba, Sdo Paulo/SP</w:t>
        <w:br/>
        <w:br/>
        <w:t>eo e</w:t>
        <w:br/>
        <w:br/>
        <w:t>aeeageeged/ /-Gpoe-P/ L y-6881-9GPq1LSq YseY oO ayI6Ip o xdse'oeoepi|en/iq'610'1U0'sesopesysi6eu//:scyy asseoe ‘apeplojua}ne e JEOWUeA Bled</w:t>
        <w:br/>
        <w:t>NX</w:t>
        <w:br/>
        <w:br/>
        <w:t>172 Cartério de Registro de Imdéveis</w:t>
        <w:br/>
        <w:br/>
        <w:t>Sao Paulo/SP</w:t>
        <w:br/>
        <w:br/>
        <w:t>Pagina 1 de 50</w:t>
        <w:br/>
        <w:br/>
        <w:t>Minuta Conven¢do de Condominio Residencial Tom Penha</w:t>
        <w:br/>
        <w:br/>
        <w:t>Tom Penha_Conv Cond_rev10</w:t>
        <w:br/>
      </w:r>
    </w:p>
    <w:p>
      <w:r>
        <w:br/>
        <w:br/>
      </w:r>
    </w:p>
    <w:p>
      <w:r>
        <w:t>Texto extraído da página 2:</w:t>
      </w:r>
    </w:p>
    <w:p>
      <w:r>
        <w:t>Para verificar a autenticidade, acesse https://registradores.onr.org.br/validacao.aspx e digite o hash b51cbd56-1889-417d-ac45-77ba6a39eaee</w:t>
        <w:br/>
        <w:br/>
        <w:t>CAP{TULO | - CONDICOES GERAIS</w:t>
        <w:br/>
        <w:br/>
        <w:t>1.1. A presente Convencdo de.Condominio é estabelecida pela:</w:t>
        <w:br/>
        <w:br/>
        <w:t>JURUENA EMPREENDIMENTOS IMOBILIARIOS SPE LTDA., sociedade empresaria limitada com sede na</w:t>
        <w:br/>
        <w:t>Cidade de Sao Paulo, Estado de Sao Paulo na Rua dos Pinheiros, 870, 82 andar, conjunto 84, sala L,</w:t>
        <w:br/>
        <w:t>Pinheiros, CEP:, 05422-001, inscrita no CNPJ sob n2&amp; 20.147.822/0001-07, (“Incorporadora”)na</w:t>
        <w:br/>
        <w:t>qualidade de Incorporadora do CONDOM{NIO RESIDENCIAL TOM PENHA, denominado simplesmente</w:t>
        <w:br/>
        <w:t>por “Condominio”, regido pelas disposigdes da Lei n° 10.406, de 10 de Janeiro de 2002 (Céddigo Civil),</w:t>
        <w:br/>
        <w:t>pela Lei n° 4.591/64, pela legislagdo complementar aplicavel e pelas clausulas econdicdes desta</w:t>
        <w:br/>
        <w:t>Convengdo e seu respectivo Regimento Interno, nos termos do Artigo 1.334, V do Codigo Civil</w:t>
        <w:br/>
        <w:t>Brasileiro.</w:t>
        <w:br/>
        <w:br/>
        <w:t>1.1.1. Esta Conven¢ado de Condominio, bem como o Regulamento Interno, nos termos do Artigo 1.334,</w:t>
        <w:br/>
        <w:t>V do Cédigo Civil Brasileiro, apds a instalagdo do Condominio, sera plenamente valida e eficaz,</w:t>
        <w:br/>
        <w:t>obrigando a todos os proprietarios, seus sucessores, dependentes, servicais, locatdrios ou outras</w:t>
        <w:br/>
        <w:t>pessoas que, de qualquer forma a ele se vinculem, inclusive visitantes.</w:t>
        <w:br/>
        <w:br/>
        <w:t>1.2. O Condominio, esta situado no municipio de Sao Paulo, Estado de Sao Paulo, na Av. Taruma Ao</w:t>
        <w:br/>
        <w:t>505, Cangaiba, imdvel objeto da matricula n° 70.164, do 172 Cartério de Registro de Iméveis de Sao</w:t>
        <w:br/>
        <w:t>Paulo/SP.</w:t>
        <w:br/>
        <w:br/>
        <w:t>1.3. Para os efeitos desta Convengdo de Condominio e seu respectivo Regimento Interno, o</w:t>
        <w:br/>
        <w:t>Condominio edilicio sera regido pelas seguintes condicées gerais:</w:t>
        <w:br/>
        <w:br/>
        <w:t>a) constitui direito de cada condémino utilizar a respectiva unidade autOnoma e partes comuns de</w:t>
        <w:br/>
        <w:t>acordo com sua destinacdo, observadas as proibigoes e restrig¢Ses constantes do Regimento Interno e</w:t>
        <w:br/>
        <w:t>desta Convencgao de Condominio;</w:t>
        <w:br/>
        <w:br/>
        <w:t>b) sempre que nesta Convencdo se fizer mengdo a condémino ou condéminos:</w:t>
        <w:br/>
        <w:br/>
        <w:t>b.1) no que se referir ao uso e utilizagdo de unidade aut6noma e parte de propriedade e uso comuns,</w:t>
        <w:br/>
        <w:t>as regras se estenderdo e serdo obedecidas pelos titulares de direitos sobre as unidades e por quantas</w:t>
        <w:br/>
        <w:t>sobre as unidades aut6nomas tenham posse ou detencao;</w:t>
        <w:br/>
        <w:br/>
        <w:t>b.2) no que se referir ao direito de propriedade, as regras se aplicardo ao titular de dominio e se</w:t>
        <w:br/>
        <w:t>estenderao e serado obedecidas pelo titular de direitos aquisitivos de unidades aut6nomas;</w:t>
        <w:br/>
        <w:br/>
        <w:t>b.3) no que se referir ao dever de contribuir para as despesas de Condominio, as regras se aplicarao a0</w:t>
        <w:br/>
        <w:t>titular de dominio, aos titulares de direitos aquisitivos sobre as unidades auténomas, desde que"</w:t>
        <w:br/>
        <w:t>instrumento de aquisi¢ao tenha sido registrado no Cartdério de Registro de Iméveis competente, aos</w:t>
        <w:br/>
        <w:t>titulares de direitos reais ou pessoais sobre as unidades auténomas, desde que a transferéncia de</w:t>
        <w:br/>
        <w:t>titularidade tenha sido formalmente comunicada e comprovada ao Condominio;</w:t>
        <w:br/>
        <w:br/>
        <w:t>C) observado o estabelecido nas letras “b.1” e “b.3”, acima, o possuidor ou detentor da unidade</w:t>
        <w:br/>
        <w:br/>
        <w:t>auténoma, que dela ndo seja proprietario ou titular de direitos reais ou obrigacionais, n3o tera</w:t>
        <w:br/>
        <w:t>qualquer representagdo perante o Condominio, ficando o proprietario ou titular dos direitos sobre a</w:t>
        <w:br/>
        <w:t>unidade responsavel pelas infrag¢des e danos por aquele cometido e eventual débito por aquel</w:t>
        <w:br/>
        <w:br/>
        <w:t>Minuta Convengdo de Condominio Residencial Tom Penha Pagina 2 de</w:t>
        <w:br/>
        <w:t>Tom Penha_Conv Cond_rev10</w:t>
        <w:br/>
        <w:br/>
        <w:t>MIGHOFILMADG</w:t>
        <w:br/>
        <w:br/>
        <w:t>GS1819Z090ZZS ‘O1IODOLONd EL:S1 2Z0Z/90/ZZ - ODTVYAE VZNOS SNIDINIA Jod ajuew}e}!61p Qpeulsse 10} ojUaNDOp assy</w:t>
        <w:br/>
        <w:br/>
      </w:r>
    </w:p>
    <w:p>
      <w:r>
        <w:br/>
        <w:br/>
      </w:r>
    </w:p>
    <w:p>
      <w:r>
        <w:t>Texto extraído da página 3:</w:t>
      </w:r>
    </w:p>
    <w:p>
      <w:r>
        <w:t>Para verificar a autenticidade, acesse https://registradores.onr.org.br/validacao.aspx e digite o hash b51cbd56-1889-417d-ac45-77ba6a39eaee</w:t>
        <w:br/>
        <w:br/>
        <w:t>assumido;</w:t>
        <w:br/>
        <w:br/>
        <w:t>d) O Condominio é composto por:</w:t>
        <w:br/>
        <w:br/>
        <w:t>a) 72 (setenta e duas) unidades, Tipo A (HMP) com vaga, localizadas na Torre A, 132 ao 222,</w:t>
        <w:br/>
        <w:t>pavimento (finais 1, 2, 7 e 8) e na Torre B do 142 ao 212 pavimento (finais 1, 2, 9 e 10);</w:t>
        <w:br/>
        <w:br/>
        <w:t>b} 72 (setenta e duas) unidades, Tipo A (HIS-2) com vaga, localizadas na Torre A, 52 ao 422</w:t>
        <w:br/>
        <w:t>pavimento (finais 1, 2, 7 e 8) e na Torre B, do 42 ao 132 pavimento (finais 1, 2, 9 e 10);</w:t>
        <w:br/>
        <w:br/>
        <w:t>c) 30 (trinta) unidades, Tipo A (HIS-1), localizadas na Torre A, 12 ao 42 pavimento (finais 1, 2, 7</w:t>
        <w:br/>
        <w:t>e 8), na Torre B, no Térreo (finais 9 e 10) e do 12 ao 32 pavimento (finais 1, 2, 9 e 10);</w:t>
        <w:br/>
        <w:br/>
        <w:t>d) 218 (duzentas e dezoito) unidades, Tipo B (HIS-1), localizadas na Torre A, 12 ao 229</w:t>
        <w:br/>
        <w:t>pavimento (finais 3 a 6), na Torre B, no Térreo (finais 5 a 8) e do 12 ao 212 pavimento (finais 3 a 8);</w:t>
        <w:br/>
        <w:br/>
        <w:t>As 12 (doze) unidades: (finais 05 a 08) Tipo B-HIS-1, localizadas no Térreo da Torre B, (finais 03 2.06)</w:t>
        <w:br/>
        <w:t>tipo B — HIS-1, localizadas no 12 pavimento da Torre A e (finais 05 a 08) tipo B — HIS-1 localizadas no 12</w:t>
        <w:br/>
        <w:t>pavimento da Torre B poderdo ser adaptaveis para Portadores de Necessidades Especiais- P.N.E.,</w:t>
        <w:br/>
        <w:t>conforme solicitagdo e enquadramento do adquirente.</w:t>
        <w:br/>
        <w:br/>
        <w:t>_ OCondominio possuiu 144 (cento e quarenta e quatro) vagas de garagem de tamanho médio, cabendo</w:t>
        <w:br/>
        <w:br/>
        <w:t>aos condéminos titulares das unidades Tipo A (HMP) com vaga e Tipo A (HIS-2) com vaga, a utilizacao</w:t>
        <w:br/>
        <w:t>de areas comuns para a guarda e estadia de veiculos de passeio, observando, para tanto que a cada</w:t>
        <w:br/>
        <w:t>uma destas unidades condominiais sera destinado o uso de 01 (uma) vaga de garagem, mediante</w:t>
        <w:br/>
        <w:t>sorteio.</w:t>
        <w:br/>
        <w:br/>
        <w:t>As vagas de garagem numeradas de n2 01 até 68 estdo localizadas no 22 subsolo/e as vagas de n2 69 a</w:t>
        <w:br/>
        <w:t>142 no 12 subsolo! (sendo 61 vagas cobertas e 13 vagas descobertas),!/e terdo a necessidade de</w:t>
        <w:br/>
        <w:t>manobrista. ‘O:Condominio possuira, ainda, em area comum, 2 (duas) vagas de garagem para veicula,</w:t>
        <w:br/>
        <w:t>destinadas a pessoas portadoras de deficiéncia (P.C.D.), localizadas no 12 subsolo (01 vaga descoberta}</w:t>
        <w:br/>
        <w:t>e no 22 subsolo (01 vaga), desde que respeitada a sua destina¢ao especifica.</w:t>
        <w:br/>
        <w:br/>
        <w:t>Caso existam, entre os titulares das unidades Tipo A {(HMP) com vaga e Tipo A (HIS-2) com vaga,</w:t>
        <w:br/>
        <w:t>portadores de necessidades especiais, estes terdo preferéncia no sorteio pelas vagas P.C.D. Havendo</w:t>
        <w:br/>
        <w:t>mais de 2 (dois) titulares, far-se-a sorteio entre eles.</w:t>
        <w:br/>
        <w:br/>
        <w:t>Possuira ainda 07 (sete) vagas para motos, sendo O02 (duas) vagas localizadas no 22 subsolo e 05 (cinco)</w:t>
        <w:br/>
        <w:t>vagas localizadas no 12 subsolo, além de bicicletario localizado no 22 subsolo.</w:t>
        <w:br/>
        <w:br/>
        <w:t>As Torres terdo as seguintes denominacées:</w:t>
        <w:br/>
        <w:br/>
        <w:t>TORRE A: ESMERALDA;</w:t>
        <w:br/>
        <w:t>TORRE B: TURQUESA.</w:t>
        <w:br/>
        <w:br/>
        <w:t>O Condominio abrangera AREAS DE USO COMUM e AREAS DE USO PRIVATIVO, a saber:</w:t>
        <w:br/>
        <w:br/>
        <w:t>Minuta ConvencGo de Condominio Residencial Tom Penha Pagina 3 de 50</w:t>
        <w:br/>
        <w:t>Tom Penha_Conv Cond_revid</w:t>
        <w:br/>
        <w:br/>
        <w:t>MICROFILMADO</w:t>
        <w:br/>
        <w:br/>
        <w:t>—</w:t>
        <w:br/>
        <w:br/>
        <w:t>|</w:t>
        <w:br/>
        <w:br/>
        <w:t>—</w:t>
        <w:br/>
        <w:br/>
        <w:t>—</w:t>
        <w:br/>
        <w:br/>
        <w:t>—</w:t>
        <w:br/>
        <w:br/>
        <w:t>AS1L819Z090ZZS :O1ODOLONd £1:SF-SZ0Z/90/ZZ - ODTVWHA VZNOS SAPDINIA od euewjey61p opeulsse oy ojUsLUNdOp assy</w:t>
        <w:br/>
      </w:r>
    </w:p>
    <w:p>
      <w:r>
        <w:br/>
        <w:br/>
      </w:r>
    </w:p>
    <w:p>
      <w:r>
        <w:t>Texto extraído da página 4:</w:t>
      </w:r>
    </w:p>
    <w:p>
      <w:r>
        <w:t>_</w:t>
        <w:br/>
        <w:br/>
        <w:t>Para verificar a autenticidade, acesse https://registradores.onr.org.br/validacao.aspx e digite o hash b51cbd56-1889-417d-ac45-77ba6a39eaee</w:t>
        <w:br/>
        <w:br/>
        <w:t>wy’ ;</w:t>
        <w:br/>
        <w:t>AREAS DE USO COMUM S</w:t>
        <w:br/>
        <w:t>SMB:</w:t>
        <w:br/>
        <w:br/>
        <w:t>Sao aquelas assim definidas no artigo 32 da Lei n2 4.591/64, no §22 do artigo 1.331 do EA « na</w:t>
        <w:br/>
        <w:t>Convengdo de Condominio, descritas no presente memorial _de incorporac3o, havidas como</w:t>
        <w:br/>
        <w:t>insuscetiveis de divisdo, locagdo, cesséo, permuta e alienagdo, indissoluvelmente ligadas as demais</w:t>
        <w:br/>
        <w:t>coisas; além do terreno sobre o qual se assenta a construcdo, as fundacgdes; os montantes das colunas</w:t>
        <w:br/>
        <w:t>e vigas; os pisos de concreto armado; paredes externas e divisérias entre partes comuns e</w:t>
        <w:br/>
        <w:t>propriedades singulares; instalagdes de agua, luz, esgotos, aguas pluviais, telefones, inclusive as caixas,</w:t>
        <w:br/>
        <w:t>troncos e ramais de entrada de cada unidade aut6noma; e, tudo mais que por sua natureza ou funcao</w:t>
        <w:br/>
        <w:t>sejam de uso comum, ainda que n&amp;o expressamente descrita ou discriminada neste instrumento.</w:t>
        <w:br/>
        <w:br/>
        <w:t>PAVIMENTO TERREO TORRE A/IMPLANTACAO</w:t>
        <w:br/>
        <w:br/>
        <w:t>Contera, em area de uso comum, Hall Acesso, L. Imperm., escada de acesso para os pavimentos</w:t>
        <w:br/>
        <w:t>superiores e inferiores com porta corta fogo, Areas de circulagdo, S.Press.Esc. (area técnica), 02</w:t>
        <w:br/>
        <w:t>(duas) Areas de Lazer Descoberta, Quadra Recreativa Gramada, Churrasqueira, Salado de Festas,</w:t>
        <w:br/>
        <w:t>Sala de Gindstica, Espacgo Kids/Teen, 02 lav. PCD, APA, Hall de Acesso, Pocos para 9 (nove)</w:t>
        <w:br/>
        <w:t>Elevadores, Escada de Acesso aos pavimentos inferiores.</w:t>
        <w:br/>
        <w:br/>
        <w:t>12 SUBSOLO</w:t>
        <w:br/>
        <w:br/>
        <w:t>Contera, rampa de acesso de veiculos, portao basculante, drea de circulagdo e manobra coberta, Elev.,</w:t>
        <w:br/>
        <w:t>Sala ADM., Hall acesso, Portaria, escada de acesso para o pavimento superior, WC, 01 escada de</w:t>
        <w:br/>
        <w:t>acesso para o pavimento superior e inferior com porta corta fogo Torre B, circulagdo vertical composta</w:t>
        <w:br/>
        <w:t>por poco para 4 (quatro) elevadores da Torre B, 02 Caixas D’agua, Acesso Insp. Cx. D’dgua, S. DG,</w:t>
        <w:br/>
        <w:t>C.Med. da Torre B, Quadros TB, S.Press. Escada, circulagdo e manobra descoberta, Telecom, circulacado</w:t>
        <w:br/>
        <w:t>vertical composta por pogo para 4 (quatro) elevadores da Torre A, 01 escada de acesso para o</w:t>
        <w:br/>
        <w:t>pavimento superior e inferior com porta corta fogo Torre A.</w:t>
        <w:br/>
        <w:br/>
        <w:t>Possuird ainda 74 (setenta e quatro) vagas de garagem, sendo 61 (sessenta e uma) vagas cobertas e 13</w:t>
        <w:br/>
        <w:t>(treze) vagas descobertas para guarda e estacionamento de veiculos de passeio de tamanho médio,</w:t>
        <w:br/>
        <w:t>além de 05 (cinco) vagas destinadas a estacionamento de motos e 01 (uma) vaga descoberta para</w:t>
        <w:br/>
        <w:t>portadores de deficiéncia (P.C.D.)</w:t>
        <w:br/>
        <w:br/>
        <w:t>2° SUBSOLO</w:t>
        <w:br/>
        <w:br/>
        <w:t>Contera, rampa de acesso de veiculos, area de circulac¢3o e manobra, port3o basculante, 02 caixas</w:t>
        <w:br/>
        <w:t>d’agua, Bombas, bicicletario, 02 vestidrios de Funciondrios, A.P.A Func., A.C., escada de acesso para o</w:t>
        <w:br/>
        <w:t>pavimento superior com porta corta fogo, circulagdo vertical composta por pogo para 4 (quatro)</w:t>
        <w:br/>
        <w:t>elevadores da Torre B, Hall Elev., Reserv. AP, depdsito de lixo, Trat. Aprov. Ap., Reserv. Reapr. Aguas</w:t>
        <w:br/>
        <w:t>Proven. Cobert. Imperm., D.M.L, escada de acesso para o pavimento superior com porta corta fogo</w:t>
        <w:br/>
        <w:t>Torre A, poco molas, area sem uso.</w:t>
        <w:br/>
        <w:br/>
        <w:t>Possuira ainda 68 (sessenta e oito) vagas de garagem cobertas para guarda e estacionamento de</w:t>
        <w:br/>
        <w:t>veiculos de passeio de tamanho médio, além de 02 (duas) vagas destinadas a estacionamento de</w:t>
        <w:br/>
        <w:t>motos e 01 (uma) vaga para portadores de deficiéncia (P.C.D)</w:t>
        <w:br/>
        <w:br/>
        <w:t>TORRE A</w:t>
        <w:br/>
        <w:br/>
        <w:t>12 AO 42 PAVIMENTO</w:t>
        <w:br/>
        <w:br/>
        <w:t>Minuta Convencdo de Condominio Residencial Tom Penha</w:t>
        <w:br/>
        <w:t>Tom Penha_Conv Cond_rev10</w:t>
        <w:br/>
        <w:br/>
        <w:t>GS1L819Z090ZZS ‘O1IODOLONd EL:S1 2Z0Z/90/ZZ - ODTIWYAE VZNOS SNIDINIA Jod ajuewje}!61p opeulsse 10} o}UaUNDOp assy</w:t>
        <w:br/>
        <w:br/>
        <w:t>MICROFILMADO</w:t>
        <w:br/>
      </w:r>
    </w:p>
    <w:p>
      <w:r>
        <w:br/>
        <w:br/>
      </w:r>
    </w:p>
    <w:p>
      <w:r>
        <w:t>Texto extraído da página 5:</w:t>
      </w:r>
    </w:p>
    <w:p>
      <w:r>
        <w:t>Para verificar a autenticidade, acesse https://registradores.onr.org.br/validacao.aspx e digite o hash b51cbd56-1889-417d-ac45-77ba6a39eaee</w:t>
        <w:br/>
        <w:br/>
        <w:t>Os Pavimentos conterao, em area de uso comum, hall elevadores, area de circ “Vertical</w:t>
        <w:br/>
        <w:t>composta por poco para 4 (quatro) elevadores, escadaria e porta corta fogo, area técnica e espaco</w:t>
        <w:br/>
        <w:t>para passagem de dutos (duto de pressurizacdo). /</w:t>
        <w:br/>
        <w:br/>
        <w:t>Possuira, em area privativa, 08 (oito) apartamentos, que receberdo os finais 01 a 08, assim distribuidas;</w:t>
        <w:br/>
        <w:t>a) Finais 01 a 08: Tipo A (HIS-1), destinadas a Habitacdo de Interesse Social;</w:t>
        <w:br/>
        <w:br/>
        <w:t>52 PAVIMENTO AO 122 PAVIMENTO</w:t>
        <w:br/>
        <w:br/>
        <w:t>Os Pavimentos conterdo, em area de uso comum, hall elevadores, circulagéo, area de circulagao</w:t>
        <w:br/>
        <w:t>vertical composta por poco para 4 (quatro) elevadores, escadaria e porta corta fogo, area técnica e</w:t>
        <w:br/>
        <w:t>espaco para passagem de dutos (duto de pressurizac¢ao).</w:t>
        <w:br/>
        <w:br/>
        <w:t>Possuira, em area privativa, 08 (oito) apartamentos, que receberdo os finais 01 a 08, assim distribuidas:</w:t>
        <w:br/>
        <w:t>a) Finais 01, 02, 07 e 08: Tipo A (HIS-2) com vaga, destinadas a Habitacdo de Interesse Social; |</w:t>
        <w:br/>
        <w:t>b) Finais 03, 04, 05 e 06: Tipo B (HIS-1), destinadas a Habitacdo de Interesse Social.</w:t>
        <w:br/>
        <w:br/>
        <w:t>132 PAVIMENTO AO 222 PAVIMENTO</w:t>
        <w:br/>
        <w:br/>
        <w:t>Os Pavimentos conteréo, em_drea de uso comum, hall elevadores, circulagaéo, area de circulacao</w:t>
        <w:br/>
        <w:t>vertical composta por poco para 4 (quatro) elevadores, escadaria com porta corta fogo, area técnica-e</w:t>
        <w:br/>
        <w:t>espaco para passagem de dutos (duto de pressurizacdo).</w:t>
        <w:br/>
        <w:br/>
        <w:t>Possuira, em area privativa, 08 (oito) apartamentos, que receberdo os finais 01 a 08, assim distribuidas;</w:t>
        <w:br/>
        <w:t>a)  Finais 01, 02, 07 e 08: Tipo A (HMP) com vaga, destinadas a Habitac3o de Mercado Popular: |</w:t>
        <w:br/>
        <w:t>b) Finais 03, 04, OS e 06: Tipo B (HIS-1), destinadas a Habitacdo de Interesse Social.</w:t>
        <w:br/>
        <w:br/>
        <w:t>TORRE B</w:t>
        <w:br/>
        <w:br/>
        <w:t>TERREO</w:t>
        <w:br/>
        <w:br/>
        <w:t>O Pavimento conterd, em area de uso comum, hall elevadores, area de circulagdo vertical composta</w:t>
        <w:br/>
        <w:t>por poco para 4 (quatro) elevadores, escadaria e porta corta fogo, d4rea técnica e espaco para</w:t>
        <w:br/>
        <w:t>passagem de dutos (duto de pressuriza¢do), Brinquedoteca, 02 Lav.PCD, Hall de acesso, Lavanderia</w:t>
        <w:br/>
        <w:t>Coletiva e circulacdo.</w:t>
        <w:br/>
        <w:br/>
        <w:t>Possuira, em area privativa, 06 (seis) apartamentos, que receberdo os finais 05 a 10, assim distribuidas:</w:t>
        <w:br/>
        <w:t>a) Finais 05 a 08: Tipo B (HIS-1), destinadas a Habitacdo de Interesse Social;</w:t>
        <w:br/>
        <w:t>b) Finais 09 a 10: Tipo A (HIS-1), destinadas a Habitacdo de Interesse Social;</w:t>
        <w:br/>
        <w:br/>
        <w:t>12 ao 32 PAVIMENTO — TORRE B</w:t>
        <w:br/>
        <w:br/>
        <w:t>Os Pavimentos conteréo, em _drea_ de uso comum, hall elevadores, area de circulacdo vertical</w:t>
        <w:br/>
        <w:t>composta por poco para 4 (quatro) elevadores, escadaria com porta corta fogo, area técnica e espaco</w:t>
        <w:br/>
        <w:t>para passagem de dutos (duto de pressuriza¢do).</w:t>
        <w:br/>
        <w:br/>
        <w:t>Possuira, em area privativa, 10 (dez) apartamentos, que receberdo os finais 01 a 10, assim distribuidas:</w:t>
        <w:br/>
        <w:br/>
        <w:t>a) _Finais 01, 02, 09 e 10: Tipo A (HIS-1), destinadas a Habitaco de Interesse Social: /</w:t>
        <w:br/>
        <w:br/>
        <w:t>b) Finais 03, 04, 05, 06, 07 e 08: Tipo B (HIS-1), destinadas a Habitacgdo de Interesse Social.</w:t>
        <w:br/>
        <w:br/>
        <w:t>Minuta Conven¢do de Condominio Residencial Tom Penha Pagina 5 de 50</w:t>
        <w:br/>
        <w:t>Tom Penha_Conv Cond_revi0</w:t>
        <w:br/>
        <w:br/>
        <w:t>MICROFILMADO</w:t>
        <w:br/>
        <w:br/>
        <w:t>|</w:t>
        <w:br/>
        <w:br/>
        <w:t>ssg</w:t>
        <w:br/>
        <w:br/>
        <w:t>d aquauien6ip OpeuIsse 10} OJUBWNDOpP 2</w:t>
        <w:br/>
        <w:br/>
        <w:t>—_—</w:t>
        <w:br/>
        <w:br/>
        <w:t>GSl8L9Z0907ZS ‘O1TODOLOUd €1:S1 2202/90/22 - OG IWHAd VZNOS SNIDINIA 40</w:t>
        <w:br/>
        <w:br/>
        <w:t>i</w:t>
        <w:br/>
      </w:r>
    </w:p>
    <w:p>
      <w:r>
        <w:br/>
        <w:br/>
      </w:r>
    </w:p>
    <w:p>
      <w:r>
        <w:t>Texto extraído da página 6:</w:t>
      </w:r>
    </w:p>
    <w:p>
      <w:r>
        <w:t>Para verificar a autenticidade, acesse https://registradores.onr.org.br/validacao.aspx e digite o hash b51cbd56-1889-417d-ac45-77ba6a39eaee</w:t>
        <w:br/>
        <w:br/>
        <w:t>42 PAVIMENTO AO 132 PAVIMENTO |</w:t>
        <w:br/>
        <w:t>Os Pavimentos conteraéo, em area de uso comum, hall elevadores, circulagdo, ar Culacao</w:t>
        <w:br/>
        <w:t>vertical composta por poco para 4 (quatro) elevadores, escadaria com porta corta fogo, area técnica e</w:t>
        <w:br/>
        <w:t>espaco para passagem de dutos (duto de pressuriza¢do).</w:t>
        <w:br/>
        <w:br/>
        <w:t>Possuira, em area privativa, 10 (dez) apartamentos, que receber4o os finais 01 a 10, assim distribuidas:</w:t>
        <w:br/>
        <w:t>a) Finais 01, 02, 09 e 10: Tipo A (HIS-2) com vaga, destinadas a Habitacdo de Interesse Social;</w:t>
        <w:br/>
        <w:t>b) _ Finais 03, 04, 05, 06, 07 e 08: Tipo B (HIS-1), destinadas a Habitagdo de Interesse Social. /</w:t>
        <w:br/>
        <w:br/>
        <w:t>142 PAVIMENTO AO 212 PAVIMENTO</w:t>
        <w:br/>
        <w:br/>
        <w:t>Os Pavimentos conterao, em area de uso comum, hall elevadores, area de circulacao vertical</w:t>
        <w:br/>
        <w:t>composta por poco para 4 (quatro) elevadores, escadaria com porta corta fogo, area técnica e espaco</w:t>
        <w:br/>
        <w:t>para passagem de dutos (duto de pressuriza¢ao)}.</w:t>
        <w:br/>
        <w:br/>
        <w:t>Possuira, em area privativa, 10 (dez) apartamentos, que receberdo os finais 01 a 10, assim distribuidas:</w:t>
        <w:br/>
        <w:t>c) Finais 01, 02, 09 e 10: Tipo A (HMP) com vaga, destinadas a Habitacgéo de Mercado Popular; |</w:t>
        <w:br/>
        <w:t>d) Finais 03, 04, 05, 06, 07 e 08: Tipo B (HIS-1), destinadas a Habitacao de Interesse Social.</w:t>
        <w:br/>
        <w:br/>
        <w:t>BARRILETE — TORRE A</w:t>
        <w:br/>
        <w:br/>
        <w:t>O Barrilete possuira, em area de uso comum, hall, poco para 4 (quatro) elevadores, Duto Press, ‘€.</w:t>
        <w:br/>
        <w:t>Bom. Inc., 02 C. Polia Elev., escadaria com porta corta fogo, espaco para passagem de dutos, barrilete</w:t>
        <w:br/>
        <w:t>e lajes impermeabilizadas com calhas em alvenaria impermeabilizadas.</w:t>
        <w:br/>
        <w:br/>
        <w:t>CAIXA D’AGUA/ COBERTURA- TORRE A</w:t>
        <w:br/>
        <w:t>Possuira, em area de uso comum, 02 (dois) algapdo, 02 (duas) caixas d’dgua e laje impermeabilizada.</w:t>
        <w:br/>
        <w:br/>
        <w:t>BARRILETE — TORRE B</w:t>
        <w:br/>
        <w:br/>
        <w:t>O Barrilete possuira, em _drea de uso comum, hall, poco para 4 (quatro) elevadores, Duto Press, C.</w:t>
        <w:br/>
        <w:t>Bom. inc., 02 C. Polia Elev., escadaria com porta corta fogo, espaco para passagem de dutos, barrilete</w:t>
        <w:br/>
        <w:t>e lajes impermeabilizadas com calhas em alvenaria impermeabilizadas e Telhado.</w:t>
        <w:br/>
        <w:br/>
        <w:t>CAIXA D‘AGUA/ COBERTURA- TORRE B</w:t>
        <w:br/>
        <w:br/>
        <w:t>Possuira, em area de uso comum, 02 (dois) alcapao, 02 (duas) caixas d’agua e laje impermeabilizada. /</w:t>
        <w:br/>
        <w:br/>
        <w:t>AREAS DE USO PRIVATIVO</w:t>
        <w:br/>
        <w:t>12 PAVIMENTO AO 222 PAVIMENTO — TORRE A</w:t>
        <w:br/>
        <w:t>Em area de uso privativo, os Pavimentos possuirdo 08 (oito) apartamentos, que receberdo os finais 01</w:t>
        <w:br/>
        <w:br/>
        <w:t>a 08, assim distribuidas.</w:t>
        <w:br/>
        <w:br/>
        <w:t>Adotadas as descrigdes acima, bem como 0 croqui ilustrativo abaixo, tem-se que os Apartamentas</w:t>
        <w:br/>
        <w:t>se localizam nos Pavimentos da seguinte forma, adotando-se por referéncia quem da Av. Taruma</w:t>
        <w:br/>
        <w:t>olha para o Empreendimento:</w:t>
        <w:br/>
        <w:br/>
        <w:t>Minuta Conven¢do de Condominio Residencial Tom Penha Pagina 6 de 50</w:t>
        <w:br/>
        <w:t>Tom Penha_Conv Cond_rev10</w:t>
        <w:br/>
        <w:br/>
        <w:t>ASTBt9Z090ZZS ‘O1ODO.LONd EL:SL ZZ0Z/9OZ - OD TWHAE WZNOS SNIDINIA JOd aquawuey61p opeulsse 10} ojUaUMOOp assy</w:t>
        <w:br/>
        <w:br/>
        <w:t>MICROFILMADG</w:t>
        <w:br/>
      </w:r>
    </w:p>
    <w:p>
      <w:r>
        <w:br/>
        <w:br/>
      </w:r>
    </w:p>
    <w:p>
      <w:r>
        <w:t>Texto extraído da página 7:</w:t>
      </w:r>
    </w:p>
    <w:p>
      <w:r>
        <w:t>Para verificar a autenticidade, acesse https://registradores.onr.org.br/validacao.aspx e digite o hash b51cbd56-1889-417d-ac45-77ba6a39eaee</w:t>
        <w:br/>
        <w:br/>
        <w:t>a</w:t>
        <w:br/>
        <w:t>ae</w:t>
        <w:br/>
        <w:br/>
        <w:t>TORRE A</w:t>
        <w:br/>
        <w:br/>
        <w:t>Apartamento final O01, que se localiza na parte da frente do edificio, do lado esquerdo,</w:t>
        <w:br/>
        <w:t>confrontando pela frente com area de uso comum do empreendimento, do lado direito com area</w:t>
        <w:br/>
        <w:t>de uso comum hall e com o Apartamento final 03, do lado esquerdo com area de uso comum, e</w:t>
        <w:br/>
        <w:t>aos fundos com o Apartamento final 02 com area de uso comum com o hall.</w:t>
        <w:br/>
        <w:br/>
        <w:t>Apartamento _final_02, que se localiza na parte dos fundos do edificio, do lado esquerdo,</w:t>
        <w:br/>
        <w:t>confrontando pela frente com area de uso comum hall e com o Apartamento final 01, do fado</w:t>
        <w:br/>
        <w:t>direito com area de uso comum hall e com Apartamento final 04, do lado esquerdo e aos fundos</w:t>
        <w:br/>
        <w:t>com area de uso comum.</w:t>
        <w:br/>
        <w:br/>
        <w:t>Apartamento final 03, que se localiza na parte da frente do edificio, confrontando pela frente com .</w:t>
        <w:br/>
        <w:br/>
        <w:t>area de uso comum, pela esquerda com area de uso comum hall e o Apartamento final 01, pelos</w:t>
        <w:br/>
        <w:t>fundos com area de uso comum hall e direita com drea de uso comum e hall de elevadores.</w:t>
        <w:br/>
        <w:br/>
        <w:t>Apartamento final 04, que se localiza na parte dos fundos do edificio, confrontando pela frente</w:t>
        <w:br/>
        <w:t>com area de uso comum hall e pela direita com area de uso comum e hall de escada, pela</w:t>
        <w:br/>
        <w:t>esquerda com o Apartamento final 02 e com area de uso comum hall e aos fundos com area de</w:t>
        <w:br/>
        <w:t>uso comum.</w:t>
        <w:br/>
        <w:br/>
        <w:t>Apartamento final 05, que se localiza na parte da frente do edificio, confrontando pela frente.com</w:t>
        <w:br/>
        <w:t>area de uso comum, pela esquerda com area de uso comum e hall de elevadores, do lado direito</w:t>
        <w:br/>
        <w:t>com area de uso comum hall e Apartamento de final 07, e pelos fundos com area de uso comum</w:t>
        <w:br/>
        <w:t>hall.</w:t>
        <w:br/>
        <w:br/>
        <w:t>Apartamento final 06, que se localiza na parte dos fundos do edificio, confrontando pela frent</w:t>
        <w:br/>
        <w:br/>
        <w:t>Minuta Convencdio de Condominio Residencial Tom Penha . . Pagina 7 de 5</w:t>
        <w:br/>
        <w:t>Tom Penha_Conv Cond_revi0 :</w:t>
        <w:br/>
        <w:br/>
        <w:t>m</w:t>
        <w:br/>
        <w:t>n</w:t>
        <w:br/>
        <w:t>n</w:t>
        <w:br/>
        <w:t>©</w:t>
        <w:br/>
        <w:t>Q</w:t>
        <w:br/>
        <w:t>°</w:t>
        <w:br/>
        <w:t>Q</w:t>
        <w:br/>
        <w:t>Cc</w:t>
        <w:br/>
        <w:t>3</w:t>
        <w:br/>
        <w:t>®</w:t>
        <w:br/>
        <w:t>Es</w:t>
        <w:br/>
        <w:t>3</w:t>
        <w:br/>
        <w:t>Ss</w:t>
        <w:br/>
        <w:t>»</w:t>
        <w:br/>
        <w:t>n</w:t>
        <w:br/>
        <w:t>Q.</w:t>
        <w:br/>
        <w:t>=]</w:t>
        <w:br/>
        <w:t>D</w:t>
        <w:br/>
        <w:t>rot</w:t>
        <w:br/>
        <w:t>sc)</w:t>
        <w:br/>
        <w:t>2.</w:t>
        <w:br/>
        <w:t>a</w:t>
        <w:br/>
        <w:t>a</w:t>
        <w:br/>
        <w:t>3</w:t>
        <w:br/>
        <w:t>®</w:t>
        <w:br/>
        <w:t>Es</w:t>
        <w:br/>
        <w:t>®</w:t>
        <w:br/>
        <w:t>3</w:t>
        <w:br/>
        <w:t>}</w:t>
        <w:br/>
        <w:t>g</w:t>
        <w:br/>
        <w:t>&lt;</w:t>
        <w:br/>
        <w:t>Zz</w:t>
        <w:br/>
        <w:t>Q</w:t>
        <w:br/>
        <w:t>Cc</w:t>
        <w:br/>
        <w:t>n</w:t>
        <w:br/>
        <w:t>n</w:t>
        <w:br/>
        <w:t>[e)</w:t>
        <w:br/>
        <w:t>Cc</w:t>
        <w:br/>
        <w:t>N</w:t>
        <w:br/>
        <w:t>&gt;</w:t>
        <w:br/>
        <w:t>Ww</w:t>
        <w:br/>
        <w:t>m</w:t>
        <w:br/>
        <w:t>av</w:t>
        <w:br/>
        <w:t>&gt;</w:t>
        <w:br/>
        <w:t>r</w:t>
        <w:br/>
        <w:t>0</w:t>
        <w:br/>
        <w:t>e)</w:t>
        <w:br/>
        <w:t>:</w:t>
        <w:br/>
        <w:t>N</w:t>
        <w:br/>
        <w:t>nN</w:t>
        <w:br/>
        <w:t>S</w:t>
        <w:br/>
        <w:t>®</w:t>
        <w:br/>
        <w:t>@</w:t>
        <w:br/>
        <w:t>S</w:t>
        <w:br/>
        <w:t>io)</w:t>
        <w:br/>
        <w:t>N</w:t>
        <w:br/>
        <w:t>Ny)</w:t>
        <w:br/>
        <w:t>a</w:t>
        <w:br/>
        <w:t>os</w:t>
        <w:br/>
        <w:t>vU</w:t>
        <w:br/>
        <w:t>a</w:t>
        <w:br/>
        <w:t>e)</w:t>
        <w:br/>
        <w:t>o</w:t>
        <w:br/>
        <w:t>le)</w:t>
        <w:br/>
        <w:t>ie)</w:t>
        <w:br/>
        <w:t>[e)</w:t>
        <w:br/>
        <w:t>=</w:t>
        <w:br/>
        <w:t>je)</w:t>
        <w:br/>
        <w:t>io?)</w:t>
        <w:br/>
        <w:t>N</w:t>
        <w:br/>
        <w:t>N</w:t>
        <w:br/>
        <w:t>io)</w:t>
        <w:br/>
        <w:t>®</w:t>
        <w:br/>
        <w:t>fo)</w:t>
        <w:br/>
        <w:t>Nd</w:t>
        <w:br/>
        <w:t>®</w:t>
        <w:br/>
        <w:t>oo</w:t>
        <w:br/>
        <w:t>a</w:t>
        <w:br/>
        <w:t>O</w:t>
        <w:br/>
      </w:r>
    </w:p>
    <w:p>
      <w:r>
        <w:br/>
        <w:br/>
      </w:r>
    </w:p>
    <w:p>
      <w:r>
        <w:t>Texto extraído da página 8:</w:t>
      </w:r>
    </w:p>
    <w:p>
      <w:r>
        <w:t>tl</w:t>
        <w:br/>
        <w:br/>
        <w:t>Para verificar a autenticidade, acesse https://registradores.onr.org.br/validacao.aspx e digite o hash b51cbd56-1889-417d-ac45-77ba6a39eaee</w:t>
        <w:br/>
        <w:br/>
        <w:t>fa.</w:t>
        <w:br/>
        <w:br/>
        <w:t>‘com area de uso comum hall e pela direita com o Apartamento final 08 e com area de uso</w:t>
        <w:br/>
        <w:br/>
        <w:t>_ Apartamentos n° 0401, 0402, 0403, 0404, 0405, 0406, 0407, 0408.</w:t>
        <w:br/>
        <w:br/>
        <w:t>hall, pela esquerda com area de uso comum e hall de escada e fundos com area de uso comum.</w:t>
        <w:br/>
        <w:br/>
        <w:t>Apartamento final 07, que se localiza na parte da frente do edificio, do lado direito, confrontando</w:t>
        <w:br/>
        <w:t>pela frente com area de uso comum, pela esquerda com o Apartamento final 05 e area de uso</w:t>
        <w:br/>
        <w:t>comum hall, do lado direito com area de uso comum, e aos fundos com o Apartamento final 08 e</w:t>
        <w:br/>
        <w:t>area de uso comum com o hall.</w:t>
        <w:br/>
        <w:br/>
        <w:t>Apartamento final 08, que se localiza na parte dos fundos do edificio, do lado diréito, -</w:t>
        <w:br/>
        <w:br/>
        <w:t>confrontando pela frente com o Apartamento final 07 e area de uso comum hall, do lado direito</w:t>
        <w:br/>
        <w:t>com area de uso comum, do lado esquerdo com o apartamento de final 06 e area de uso comum.</w:t>
        <w:br/>
        <w:br/>
        <w:t>As areas de uso privativo acima descritas séo compreendidas pelas seguintes UNIDADES</w:t>
        <w:br/>
        <w:t>AUTONOMAS, a saber:</w:t>
        <w:br/>
        <w:br/>
        <w:t>Apartamentos n? 0101, 0102, 0103, 0104, 0105, 0106, 0107, 0108.</w:t>
        <w:br/>
        <w:t>Apartamentos n2? 0201, 0202, 0203, 0204, 0205, 0206, 0207, 0208.</w:t>
        <w:br/>
        <w:t>Apartamentos n° 0301, 0302, 0303, 0304, 0305, 0306, 0307, 0308.</w:t>
        <w:br/>
        <w:br/>
        <w:t>Apartamentos n2? 0501, 0502, 0503, 0504, 0505, 0506, 0507, 0508.</w:t>
        <w:br/>
        <w:t>Apartamentos n? 0601, 0602, 0603, 0604, 0605, 0606, 0607, 0608.</w:t>
        <w:br/>
        <w:t>Apartamentos n2? 0701, 0702, 0703, 0704, 0705, 0706, 0707, 0708.</w:t>
        <w:br/>
        <w:t>Apartamentos n? 0901, 0902, 0903, 0904, 0905, 0906, 0907, 0908.</w:t>
        <w:br/>
        <w:t>Apartamentos n2 1001, 1002, 1003, 1004, 1005, 1006, 1007, 1008.</w:t>
        <w:br/>
        <w:t>Apartamentos n° 1101, 1102, 1103, 1104, 1105, 1106, 1107, 1108.</w:t>
        <w:br/>
        <w:t>Apartamentos n2 1201, 1202, 1203, 1204, 1205, 1206, 1207, 1208.</w:t>
        <w:br/>
        <w:br/>
        <w:t>132 Pavimento | Apartamentos n? 1301, 1302, 1303, 1304, 1305, 1306, 1307, 1308.</w:t>
        <w:br/>
        <w:t>142 Pavimento | Apartamentos n2 1401, 1402, 1403, 1404, 1405, 1406, 1407, 1408.</w:t>
        <w:br/>
        <w:br/>
        <w:t>Apartamentos n2 1501, 1502, 1503, 1504, 1505, 1506, 1507, 1508.</w:t>
        <w:br/>
        <w:t>Apartamentos n2 1601, 1602, 1603, 1604, 1605, 1606, 1607, 1608.</w:t>
        <w:br/>
        <w:t>Apartamentos n?2 1701, 1702, 1703, 1704, 1705, 1706, 1707, 1708.</w:t>
        <w:br/>
        <w:br/>
        <w:t>182 Pavimento | Apartamentos n? 1801, 1802, 1803, 1804, 1805, 1806, 1807, 1808.</w:t>
        <w:br/>
        <w:t>202 Pavimento | Apartamentos n2 2001, 2002, 2003, 2004, 2005, 2006, 2007, 2008.</w:t>
        <w:br/>
        <w:t>Apartamentos n® 2101, 2102, 2103, 2104, 2105, 2106, 2107, 2108.</w:t>
        <w:br/>
        <w:t>Apartamentos n® 2201, 2202, 2203, 2204, 2205, 2206, 2207, 2208.</w:t>
        <w:br/>
        <w:br/>
        <w:t>152 Pavimento</w:t>
        <w:br/>
        <w:t>162 Pavimento</w:t>
        <w:br/>
        <w:br/>
        <w:t>172 Pavimento</w:t>
        <w:br/>
        <w:br/>
        <w:t>212 Pavimento</w:t>
        <w:br/>
        <w:br/>
        <w:t>222 Pavimento</w:t>
        <w:br/>
        <w:br/>
        <w:t>AREAS DE USO PRIVATIVO PAVIMENTO TERREO — TORRE B</w:t>
        <w:br/>
        <w:br/>
        <w:t>Em area de uso privativo, o Pavimento Térreo possuira 06 (seis) apartamentos, que receberdO US</w:t>
        <w:br/>
        <w:br/>
        <w:t>Minuta Convencdo de Condominio Residencial Tom Penha Pagina 8 de 50</w:t>
        <w:br/>
        <w:t>Tom Penha_Conv Cand_rev10</w:t>
        <w:br/>
        <w:br/>
        <w:t>¢</w:t>
        <w:br/>
        <w:t>2</w:t>
        <w:br/>
        <w:br/>
        <w:t>\?</w:t>
        <w:br/>
        <w:br/>
        <w:t>MICROFILQO Fy5</w:t>
        <w:br/>
        <w:br/>
        <w:t>GS1L819Z090ZZS ‘O1IODOLONd EL:S1 2Z0Z/90/ZZ - OATVYAE VZNOS SNIDINIA Jod ajuewje}!61p opeulsse 10} ojUauNDOp assy</w:t>
        <w:br/>
      </w:r>
    </w:p>
    <w:p>
      <w:r>
        <w:br/>
        <w:br/>
      </w:r>
    </w:p>
    <w:p>
      <w:r>
        <w:t>Texto extraído da página 9:</w:t>
      </w:r>
    </w:p>
    <w:p>
      <w:r>
        <w:t>Para verificar a autenticidade, acesse https://registradores.onr.org.br/validacao.aspx e digite o hash b51cbd56-1889-417d-ac45-77ba6a39eaee</w:t>
        <w:br/>
        <w:br/>
        <w:t>@</w:t>
        <w:br/>
        <w:br/>
        <w:t>finais OS a'10, assim distribuidas.</w:t>
        <w:br/>
        <w:br/>
        <w:t>Adotadas as descricdes acima, bem como o croqui ilustrativo abaixo, tem-se que os Apartamentos</w:t>
        <w:br/>
        <w:br/>
        <w:t>‘se localizam nos Pavimentos da seguinte forma, adotando-se por referéncia quem da Av. Taruma</w:t>
        <w:br/>
        <w:br/>
        <w:t>olha para o Empreendimento:</w:t>
        <w:br/>
        <w:br/>
        <w:t>Apartamento final 05, que se localiza na parte da frente do edificio, confrontando pela frente com</w:t>
        <w:br/>
        <w:t>Grea de uso comum, pela esquerda com area de uso comum e hall de elevadores, do lado direito</w:t>
        <w:br/>
        <w:t>com area de uso comum hall e Apartamento de final 07, e pelos fundos com Grea de uso comum</w:t>
        <w:br/>
        <w:t>hall.</w:t>
        <w:br/>
        <w:br/>
        <w:t>Apartamento final 06, que se localiza na parte dos fundos do edificio, confrontando pela frente</w:t>
        <w:br/>
        <w:t>com area de uso comum hall e pela direita com o Apartamento final 08 e com area de uso comum</w:t>
        <w:br/>
        <w:t>hall, pela esquerda com area de uso comum e hall de elevadores e fundos com area de uso comum.</w:t>
        <w:br/>
        <w:br/>
        <w:t>Apartamento final 07, que se localiza na parte da frente do edificio, confrontando pela frente com</w:t>
        <w:br/>
        <w:t>grea de uso comum, do lado direito com o Apartamento final 09 e com Grea de uso comum hall, do</w:t>
        <w:br/>
        <w:t>lado esquerdo com o Apartamento final 05 com area de uso comum hall e aos fundos com dreade</w:t>
        <w:br/>
        <w:t>uso comum e com hall.</w:t>
        <w:br/>
        <w:br/>
        <w:t>Apartamento final 08, que se localiza na parte dos fundos do edificio, confrontando pela frente</w:t>
        <w:br/>
        <w:t>com drea de uso comum hall, do lado direito com o Apartamento final 10 e com area de_uso</w:t>
        <w:br/>
        <w:t>comum hall, do lado esquerdo com o Apartamento final 06 e com area de uso comum hall e aos</w:t>
        <w:br/>
        <w:t>fundos com érea de uso comum.</w:t>
        <w:br/>
        <w:br/>
        <w:t>Apartamento final 09, que se localiza na parte da frente do edificio, do lado direito, confrontando</w:t>
        <w:br/>
        <w:t>pela frente com Grea de uso comum, do lado direito com Grea de uso comum, do lado esquerdo</w:t>
        <w:br/>
        <w:t>com o Apartamento final 07 e com area de uso comum hall e aos fundos com o Apartamento fina</w:t>
        <w:br/>
        <w:br/>
        <w:t>Minuta Convencdo de Condominio Residencial Tom Penha</w:t>
        <w:br/>
        <w:t>Tom Penha_Conv Cond_rev10</w:t>
        <w:br/>
        <w:br/>
        <w:t>Pagina 9 de 50</w:t>
        <w:br/>
        <w:br/>
        <w:t>MICROFILMADO</w:t>
        <w:br/>
        <w:br/>
        <w:t>GS1L819Z090ZZS ‘O1IODOLONd EL:S1 2202/90/22 - OATWYAE VZNOS SNIDINIA Jod ajuewje}!61p opeulsse 10} ojUaUNDOp assy</w:t>
        <w:br/>
        <w:br/>
      </w:r>
    </w:p>
    <w:p>
      <w:r>
        <w:br/>
        <w:br/>
      </w:r>
    </w:p>
    <w:p>
      <w:r>
        <w:t>Texto extraído da página 10:</w:t>
      </w:r>
    </w:p>
    <w:p>
      <w:r>
        <w:t>Para verificar a autenticidade, acesse https://registradores.onr.org.br/validacao.aspx e digite o hash b51cbd56-1889-417d-ac45-77ba6a39eaee</w:t>
        <w:br/>
        <w:br/>
        <w:t>10 e com area de uso comum.</w:t>
        <w:br/>
        <w:br/>
        <w:t>Apartamento final 10, que se localiza na parte dos fundos do edificio, do lado direito, rontando</w:t>
        <w:br/>
        <w:t>pela frente com o Apartamento final 09 e com area de uso comum, confrontando pela direita com</w:t>
        <w:br/>
        <w:t>area de uso comum e fundos com Grea de uso comum, do lado esquerdo com o Apartamento final</w:t>
        <w:br/>
        <w:t>08 e com area de uso comum hall.</w:t>
        <w:br/>
        <w:br/>
        <w:t>12 PAVIMENTO AO 222 PAVIMENTO — TORRE B</w:t>
        <w:br/>
        <w:br/>
        <w:t>Em area de uso privativo, os Pavimentos possuirdo 10 (dez) apartamentos, que receberdo os finais</w:t>
        <w:br/>
        <w:t>01a 10, assim distribuidas.</w:t>
        <w:br/>
        <w:br/>
        <w:t>Adotadas as descri¢des acima, bem como o croqui ilustrativo abaixo, tem-se que os Apartamentos</w:t>
        <w:br/>
        <w:t>se localizam nos Pavimentos da seguinte forma, adotando-se por referéncia quem da Av. Taruma</w:t>
        <w:br/>
        <w:t>olha para o Empreendimento:</w:t>
        <w:br/>
        <w:br/>
        <w:t>Apartamento final 01, que se localiza na parte da frente do edificio, do lado esquerdo,</w:t>
        <w:br/>
        <w:t>confrontando pela frente com Grea de uso comum do empreendimento, do lado direito com Grea</w:t>
        <w:br/>
        <w:t>de uso comum hail e com o Apartamento final 03, do lado esquerdo com Gdrea de uso comum, e aos</w:t>
        <w:br/>
        <w:t>fundos com o Apartamento final 02 com drea de uso comum como hall.</w:t>
        <w:br/>
        <w:br/>
        <w:t>Apartamento final 02, que se localiza na parte dos fundos do edificio, do lado esquerdo,</w:t>
        <w:br/>
        <w:t>confrontando pela frente com area de uso comum hall e com o Apartamento final 01, do\ lado</w:t>
        <w:br/>
        <w:t>direito com Grea de uso comum hall e com Apartamento final 04, do lado esquerdo e aos fundos</w:t>
        <w:br/>
        <w:t>com area de uso comum.</w:t>
        <w:br/>
        <w:br/>
        <w:t>Apartamento final 03, que se localiza na parte da frente do edificio, confrontando pela frente com</w:t>
        <w:br/>
        <w:t>drea de uso comum, pela esquerda com drea de uso comum hall e o Apartamento final 01, pelos</w:t>
        <w:br/>
        <w:t>fundos com Grea de uso comum hall e direita com Grea de uso comum e hall de elevadores.</w:t>
        <w:br/>
        <w:br/>
        <w:t>Minuta Convencdo de Condominio Residencial Tom Penha Pagina 10 de 50</w:t>
        <w:br/>
        <w:t>Tom Penha_Conv Cond_rev10</w:t>
        <w:br/>
        <w:br/>
        <w:t>MICROFILMADG</w:t>
        <w:br/>
        <w:br/>
        <w:t>GS1L819Z090ZZS ‘O1IODOLONd EL:S1 2Z07Z/90/ZZ - OATVYAE VZNOS SNIDINIA Jod ajuewje}!61p opeulsse 10} ojUaUNDOp assy</w:t>
        <w:br/>
        <w:br/>
      </w:r>
    </w:p>
    <w:p>
      <w:r>
        <w:br/>
        <w:br/>
      </w:r>
    </w:p>
    <w:p>
      <w:r>
        <w:t>Texto extraído da página 11:</w:t>
      </w:r>
    </w:p>
    <w:p>
      <w:r>
        <w:t>Para verificar a autenticidade, acesse https://registradores.onr.org.br/validacao.aspx e digite o hash b51cbd56-1889-41 7d-ac45-77ba6a39eaee</w:t>
        <w:br/>
        <w:br/>
        <w:t>Apartamento final 04, que se localiza na parte dos fundos do edificio, confrontando pela frente</w:t>
        <w:br/>
        <w:t>com area de uso comum hall e pela direita com Grea de uso comum e hall de escada, pela esquerda</w:t>
        <w:br/>
        <w:t>com o Apartamento final 02 e com drea de uso comum hall e aos fundos com area de uso comum.</w:t>
        <w:br/>
        <w:br/>
        <w:t>Apartamento final 05, que se localiza na parte da frente do edificio, confrontando pela frente,.com</w:t>
        <w:br/>
        <w:t>area de uso comum, pela esquerda com drea de uso comum e hall de elevadores, do lado direito</w:t>
        <w:br/>
        <w:t>com area de uso comum hall e Apartamento de final 07, e pelos fundos com area de uso comum</w:t>
        <w:br/>
        <w:t>hall.</w:t>
        <w:br/>
        <w:br/>
        <w:t>Apartamento final 06, que se localiza na parte dos fundos do edificio, confrontando pela frente</w:t>
        <w:br/>
        <w:t>com Grea de uso comum hall e pela direita com o Apartamento final 08 e com area de uso comum</w:t>
        <w:br/>
        <w:t>hall, pela esquerda com area de uso comum e hall de elevadores e fundos com Grea de uso comum.</w:t>
        <w:br/>
        <w:br/>
        <w:t>Apartamento final 07, que se localiza na parte da frente do edificio, confrontando pela frente com</w:t>
        <w:br/>
        <w:t>area de uso comum, do lado direito com o Apartamento final 09 e com area de uso comum hall,</w:t>
        <w:br/>
        <w:t>do lado esquerdo com o Apartamento final 05 com drea de uso comum hall e aos fundos com area</w:t>
        <w:br/>
        <w:t>de uso comum.</w:t>
        <w:br/>
        <w:br/>
        <w:t>Apartamento final 08, que se localiza na parte dos fundos do edificio, confrontando pela frente</w:t>
        <w:br/>
        <w:t>com area de uso comum hall, do lado direito com o Apartamento final 10 e com area de uso</w:t>
        <w:br/>
        <w:t>comum hall, do lado esquerdo com o Apartamento final 06 e com area de uso comum hall e aos</w:t>
        <w:br/>
        <w:t>fundos com area de uso comum.</w:t>
        <w:br/>
        <w:br/>
        <w:t>Apartamento final 09, que se localiza na parte da frente do edificio, do lado direito, confrontando</w:t>
        <w:br/>
        <w:t>pela frente com area de uso comum, do lado direito com area de uso comum, do lado esquerdo</w:t>
        <w:br/>
        <w:t>com o Apartamento final 07 e com area de uso comum eé aos fundos com o Apartamento final 10:e</w:t>
        <w:br/>
        <w:t>com area de uso comum.</w:t>
        <w:br/>
        <w:br/>
        <w:t>Apartamento _final_10, que se localiza na parte dos fundos do edificio, do lado direito,</w:t>
        <w:br/>
        <w:t>confrontando pela frente com o Apartamento final 09 e com area de uso comum, confrontando</w:t>
        <w:br/>
        <w:t>pela direita com area de uso comum e fundos com area de uso comum, do lado esquerdo como</w:t>
        <w:br/>
        <w:t>Apartamento final 08 e com area de uso comum.</w:t>
        <w:br/>
        <w:br/>
        <w:t>Apartamentos n° 0005, 0006, 0007, 0008, 0009 e 0010.</w:t>
        <w:br/>
        <w:br/>
        <w:t>Apartamentos n2 0101, 0102, 0103, 0104, 0105, 0106, 0107, 0108, 0109,e</w:t>
        <w:br/>
        <w:t>12 Pavimento 0110</w:t>
        <w:br/>
        <w:br/>
        <w:t>Apartamentos n° 0201, 0202, 0203, 0204, 0205, 206, 207, 208, 209 e 210:</w:t>
        <w:br/>
        <w:br/>
        <w:t>Apartamentos n2 0301, 0302, 0303, 0304, 0305, 0306, 0307, 0308, 0309 e-</w:t>
        <w:br/>
        <w:t>32 Pavimento 0310</w:t>
        <w:br/>
        <w:br/>
        <w:t>. Apartamentos n2 0401, 0402, 0403, 0404, 0405, 0406, 0407, 0408, 0409 e</w:t>
        <w:br/>
        <w:t>42 Pavimento 0410</w:t>
        <w:br/>
        <w:br/>
        <w:t>Apartamentos n® 0501, 0502, 0503, 0504, 0505, 0506, 0507, 0508, 0509 e</w:t>
        <w:br/>
        <w:t>52 Pavimento 0510</w:t>
        <w:br/>
        <w:br/>
        <w:t>Apartamentos n2® 0601, 0602, 0603, 0604, 0605, 0606, 0607, 0608, 0609 e</w:t>
        <w:br/>
        <w:br/>
        <w:t>Minuta Convencdo de Condominio Residencial Tom Penha a Pagina 11 de 5</w:t>
        <w:br/>
        <w:t>Tom Penha_Conv-Cond_rev1i0</w:t>
        <w:br/>
        <w:br/>
        <w:t>MICROFILMADO</w:t>
        <w:br/>
        <w:br/>
        <w:t>GS18L9Z090ZZS ‘O1IODOLONd EL:S1 2202/90/22 - OATIVYAE VZNOS SNIDINIA Jod ajuewje}!61p opeulsse 10} ojUaUNDOp assy</w:t>
        <w:br/>
      </w:r>
    </w:p>
    <w:p>
      <w:r>
        <w:br/>
        <w:br/>
      </w:r>
    </w:p>
    <w:p>
      <w:r>
        <w:t>Texto extraído da página 12:</w:t>
      </w:r>
    </w:p>
    <w:p>
      <w:r>
        <w:t>s</w:t>
        <w:br/>
        <w:br/>
        <w:t>Para verificar a autenticidade, acesse https://registradores.onr.org.br/validacao.aspx e digite o hash b51cbd56-1889-417d-ac45-77ba6a39eaee</w:t>
        <w:br/>
        <w:br/>
        <w:t>5.</w:t>
        <w:br/>
        <w:br/>
        <w:t>Apartamentos n® 1301, 1302, 1303, 1304, 1305, 1306, 1307, 1308, 1309 e</w:t>
        <w:br/>
        <w:t>132 Pavimento 1310</w:t>
        <w:br/>
        <w:t>Apartamentos n® 1401, 1402, 1403, 1404, 1405, 1406, 1407, 1408, 1409 e</w:t>
        <w:br/>
        <w:t>142 Pavimento</w:t>
        <w:br/>
        <w:t>1410.</w:t>
        <w:br/>
        <w:t>152 Pavimento</w:t>
        <w:br/>
        <w:t>. Apartamentos n® 1601, 1602, 1603, 1604, 1605, 1606, 1607, 1608, 1609 e</w:t>
        <w:br/>
        <w:t>162 Pavimento 1610</w:t>
        <w:br/>
        <w:t>Apartamentos n2 1701, 1702, 1703, 1704, 1705, 1706, 1707, 1708, 1709 e</w:t>
        <w:br/>
        <w:t>172 Pavimento 1710</w:t>
        <w:br/>
        <w:t>. Apartamentos n2 1801, 1802, 1803, 1804, 1805, 1806, 1807, 1808, 1809 e</w:t>
        <w:br/>
        <w:t>182 Pavimento 1810</w:t>
        <w:br/>
        <w:br/>
        <w:t>. Apartamentos n? 1901, 1902, 1903, 1904, 1905, 1906, 1907, 1908, 1909 e</w:t>
        <w:br/>
        <w:t>192 Pavimento 1910</w:t>
        <w:br/>
        <w:br/>
        <w:t>. Apartamentos n2 2001, 2002, 2003, 2004, 2005, 2006, 2007, 2008, 2009 e</w:t>
        <w:br/>
        <w:t>202 Pavimento 7010</w:t>
        <w:br/>
        <w:br/>
        <w:t>. Apartamentos n® 2101, 2102, 2103, 2104, 2105, 2106, 2107, 2108, 2109 e</w:t>
        <w:br/>
        <w:t>212 Pavimento 5110</w:t>
        <w:br/>
        <w:br/>
        <w:t>Apartamentos n® 0801, 0802, 0803, 0804, 0805, 0806, 0807, 0808, 0809 e</w:t>
        <w:br/>
        <w:t>82 Pavimento 0810</w:t>
        <w:br/>
        <w:br/>
        <w:t>Apartamentos n® 0901, 0902, 0903, 0904, 0905, 0906, 0907, 0908, 0909 e</w:t>
        <w:br/>
        <w:t>92 Pavimento 0910</w:t>
        <w:br/>
        <w:br/>
        <w:t>Apartamentos n® 1001, 1002, 1003, 1004, 1005, 1006, 1007, 1008, 1009 e</w:t>
        <w:br/>
        <w:t>102 Pavimento 1010</w:t>
        <w:br/>
        <w:t>Apartamentos n2 1101, 1102, 1103, 1104, 1105, 1106, 1107, 1108, 1109 e</w:t>
        <w:br/>
        <w:t>112 Pavimento 1110</w:t>
        <w:br/>
        <w:br/>
        <w:t>. Apartamentos n® 1201, 1202, 1203, 1204, 1205, 1206, 1207, 1208, 1209 e</w:t>
        <w:br/>
        <w:t>122 Pavimento 1210</w:t>
        <w:br/>
        <w:br/>
        <w:t>en</w:t>
        <w:br/>
        <w:br/>
        <w:t>, 0704, 0705, 0706, 0707, 0708</w:t>
        <w:br/>
        <w:br/>
        <w:t>Apartamentos n2 0701, 0702, 0703</w:t>
        <w:br/>
        <w:t>0710</w:t>
        <w:br/>
        <w:br/>
        <w:t>Apartamentos n2 1501, 1502, 1503, 1504, 1505, 1506, 1507, 1508, 1509 e</w:t>
        <w:br/>
        <w:t>1510.</w:t>
        <w:br/>
        <w:br/>
        <w:t>DAS AREAS E FRACOES IDEAIS ATRIBUIDAS AS UNIDADES AUTONOMAS, ISOLADAMENTE</w:t>
        <w:br/>
        <w:br/>
        <w:t>CONSIDERADAS:</w:t>
        <w:br/>
        <w:br/>
        <w:t>APARTAMENTOS TIPO A (HMP) COM VAGA (72X)</w:t>
        <w:br/>
        <w:br/>
        <w:t>Sala Jantar/Estar, APA (area de preparo de alimentos), banheiro, 2 dormitérios, com direito ao uso de</w:t>
        <w:br/>
        <w:t>1 (uma) vaga de garagem.</w:t>
        <w:br/>
        <w:br/>
        <w:t>APARTAMENTOS FINAIS 01, 02, 07 e 08 (132 AO 222 PAVIMENTO) — TORRE A</w:t>
        <w:br/>
        <w:br/>
        <w:t>APARTAMENTOS FINAIS 01, 02, 09 e 10 (142 AO 212 PAVIMENTO) — TORRE B</w:t>
        <w:br/>
        <w:br/>
        <w:t>Area de uso comum</w:t>
        <w:br/>
        <w:t>Area Real relativo a vaga</w:t>
        <w:br/>
        <w:t>Area real total</w:t>
        <w:br/>
        <w:br/>
        <w:t>Minuta ConvencGo de Condominio Residencial Tom Penha , Pagina 12 de 50</w:t>
        <w:br/>
        <w:t>Tom Penha_Conv Cond_rev10</w:t>
        <w:br/>
        <w:br/>
        <w:t>MICROFILMADO</w:t>
        <w:br/>
        <w:br/>
        <w:t>GS1819Z090ZZS ‘O1IODOLONd EL:S1 2202/90/22 - ODTWYAE VZNOS SNIDINIA Jod ajuewje}!61p opeulsse 10} ojUauNDOp assy</w:t>
        <w:br/>
      </w:r>
    </w:p>
    <w:p>
      <w:r>
        <w:br/>
        <w:br/>
      </w:r>
    </w:p>
    <w:p>
      <w:r>
        <w:t>Texto extraído da página 13:</w:t>
      </w:r>
    </w:p>
    <w:p>
      <w:r>
        <w:t>Para verificar a autenticidade, acesse https://registradores.onr.org.br/validacao.aspx e digite o hash b51cbd56-1889-417d-ac45-77ba6a39eaee</w:t>
        <w:br/>
        <w:br/>
        <w:t>. Fracdo ideal 0,0030049 :</w:t>
        <w:br/>
        <w:t>APARTAMENTOS TIPO A (HIS-2}) COM VAGA (72X)</w:t>
        <w:br/>
        <w:br/>
        <w:t>Sala Jantar/Estar, APA (area de preparo de alimentos), banheiro, 2 dormitdrios, com direito ao uso</w:t>
        <w:br/>
        <w:t>1 (uma) vaga de garagem.</w:t>
        <w:br/>
        <w:br/>
        <w:t>APARTAMENTOS FINAIS 01, 02, 07 e 08 (52 AO 122 PAVIMENTO) — TORRE A</w:t>
        <w:br/>
        <w:br/>
        <w:t>APARTAMENTOS FINAIS 01, 02, 09 e 10 (42 AO 132 PAVIMENTO) — TORRE B</w:t>
        <w:br/>
        <w:br/>
        <w:t>APARTAMENTOS TIPO A (HIS-1) (30X)- SEM VAGA</w:t>
        <w:br/>
        <w:br/>
        <w:t>Sala Jantar/Estar, APA (area de preparo de alimentos), banheiro, 2 dormitérios.</w:t>
        <w:br/>
        <w:t>APARTAMENTOS FINAIS 01, 02, 07 e 08 (12 AO 42 PAVIMENTO) — TORRE A</w:t>
        <w:br/>
        <w:t>APARTAMENTOS FINAIS 09 e 10 (TERREO) — TORRE B</w:t>
        <w:br/>
        <w:br/>
        <w:t>APARTAMENTOS FINAIS 01, 02, 09 e 10 (12 AO 32 PAVIMENTO) — TORRE B</w:t>
        <w:br/>
        <w:br/>
        <w:t>APARTAMENTOS TIPO B (HIS-1) (218X}- SEM VAGA</w:t>
        <w:br/>
        <w:br/>
        <w:t>Sala Jantar/Estar, APA (area de preparo de alimentos), banheiro, 2 dormitérios.</w:t>
        <w:br/>
        <w:t>APARTAMENTOS FINAIS 03 a 06 (12 AO 222 PAVIMENTO) — TORRE A</w:t>
        <w:br/>
        <w:t>APARTAMENTOS FINAIS 05 a 08 (TERREO) — TORRE B</w:t>
        <w:br/>
        <w:br/>
        <w:t>APARTAMENTOS FINAIS 03 a 08 (12 AO 212 PAVIMENTO) — TORRE B</w:t>
        <w:br/>
        <w:br/>
        <w:t>Area privativa total</w:t>
        <w:br/>
        <w:t>Area de uso comum</w:t>
        <w:br/>
        <w:t>Area real total</w:t>
        <w:br/>
        <w:t>Fracao ideal</w:t>
        <w:br/>
        <w:br/>
        <w:t>GS1L8L9Z090ZZS ‘O1IODOLONd EL:S1 2202/90/22 - OATVYAE VZNOS SNIDINIA Jod ajuewje}!61p opeulsse 10} o}UaUNDOp assy</w:t>
        <w:br/>
        <w:br/>
        <w:t>@ CAPITULO Ill — DOS DIREITOS E DEVERES DOS CONDOMINOS</w:t>
        <w:br/>
        <w:t>3.1. O condémino podera exercer direitos e devera cumprir obrigacées, a saber:</w:t>
        <w:br/>
        <w:br/>
        <w:t>(A) DIREITOS:</w:t>
        <w:br/>
        <w:br/>
        <w:t>{a.1) usar as partes de propriedade e uso exclusivos e as de propriedade e uso comuns com as</w:t>
        <w:br/>
        <w:t>restri¢des decorrentes da estrutura do Condominio, exercendo sobre elas todos os direitos que a lei</w:t>
        <w:br/>
        <w:t>lhe confere, esta Convencao e o Regimento Interno, com observancia das normas de boa vizinhan¢a;</w:t>
        <w:br/>
        <w:br/>
        <w:t>Minuta CanvengGo de Condominio Residencial Tom Penha Pagina 13 de 50</w:t>
        <w:br/>
        <w:t>Tom Penha_Conv Cond_revi0</w:t>
        <w:br/>
        <w:br/>
        <w:t>BECROFILMADO</w:t>
        <w:br/>
        <w:br/>
      </w:r>
    </w:p>
    <w:p>
      <w:r>
        <w:br/>
        <w:br/>
      </w:r>
    </w:p>
    <w:p>
      <w:r>
        <w:t>Texto extraído da página 14:</w:t>
      </w:r>
    </w:p>
    <w:p>
      <w:r>
        <w:t>a</w:t>
        <w:br/>
        <w:br/>
        <w:t>Para verificar a autenticidade, acesse https://registradores.onr.org.br/validacao.aspx e digite o hash b51cbd56-1889-417d-ac45-77ba6a39eaee</w:t>
        <w:br/>
        <w:br/>
        <w:t>t</w:t>
        <w:br/>
        <w:t>sv Cow</w:t>
        <w:br/>
        <w:br/>
        <w:t>aa</w:t>
        <w:br/>
        <w:t>Ls</w:t>
        <w:br/>
        <w:t>a</w:t>
        <w:br/>
        <w:br/>
        <w:t>votar, ser votado e dela participar, estando quite com suas contribuig¢des condominiais, nos termos do</w:t>
        <w:br/>
        <w:t>Artigo 1.335, Ill, do Cédigo Civil Brasileiro;</w:t>
        <w:br/>
        <w:br/>
        <w:t>(a.2.1) participar votar, ainda que nao esteja quite, nas deliberagdes das assembleias gerais que exijam</w:t>
        <w:br/>
        <w:t>0 quorum da unanimidade, estabelecido por lei e/ou por esta Convencao.</w:t>
        <w:br/>
        <w:br/>
        <w:t>(a.3) examinar livros e arquivos condominiais, podendo obter cdépias mediante prévio pagamento dos</w:t>
        <w:br/>
        <w:t>valores correspondentes ao gasto;</w:t>
        <w:br/>
        <w:br/>
        <w:t>(a.4) formular queixas e reclamacées ao Sindico ou Administradora, por escrito e com urbanidade;</w:t>
        <w:br/>
        <w:t>(a.5) recorrer das decisdes proferidas pelo Sindico, a assembleia geral; |</w:t>
        <w:br/>
        <w:br/>
        <w:t>(a.6) realizar modificagdes ou benfeitorias nas unidades auténomas, desde que nado afetem ou</w:t>
        <w:br/>
        <w:t>prejudiquem a solidez e seguranca do Condominio e sejam realizados em horario comercial; que</w:t>
        <w:br/>
        <w:t>respeitem as disposicdes legais pertinentes as reformas, inclusive a norma de reforma ABNT NBR</w:t>
        <w:br/>
        <w:t>16.280 e sejam observadas as disposi¢ées a esse respeito estipuladas nesta Convencdo e no</w:t>
        <w:br/>
        <w:t>Regimento Interno. Somente poderdo ser alteradas as paredes internas da unidades, excetuando-se</w:t>
        <w:br/>
        <w:t>aquelas paredes que possuam instalacdes de uso comum. No caso de qualquer alteracdo, havera</w:t>
        <w:br/>
        <w:t>perda de garantias das areas modificadas ou alteradas.</w:t>
        <w:br/>
        <w:br/>
        <w:t>(a.7) utilizar as dreas, servigos e beneficios disponibilizados pelo Condominio, sem qualquer</w:t>
        <w:br/>
        <w:br/>
        <w:t>exclusividade ou direito de preferéncia, respeitando a presente Convencao, o Regimento Interno, as</w:t>
        <w:br/>
        <w:t>regulares decisdes assembleares e as demais normas administrativas a respeito, emanadas pelos</w:t>
        <w:br/>
        <w:t>orgdos de administragcdo do Condominio. O uso exclusivo de determinadas areas e bens comuns por</w:t>
        <w:br/>
        <w:t>condémino ou grupo de condéminos so podera ser feito se previsto nesta Convengao ou autorizado</w:t>
        <w:br/>
        <w:t>por regular decisdo tomada em assembleia geral.</w:t>
        <w:br/>
        <w:br/>
        <w:t>(B) DEVERES:</w:t>
        <w:br/>
        <w:br/>
        <w:t>(b.1) contribuir com as despesas de Condominio, de acordo com os critérios estabelecidos nesta</w:t>
        <w:br/>
        <w:t>Convencao;</w:t>
        <w:br/>
        <w:br/>
        <w:t>(b.2) manter atualizado seu cadastro junto aos registros do Condominio, protocolando junto a</w:t>
        <w:br/>
        <w:t>Administradora documento escrito contendo quaisquer alteragdes. Da mesma forma, o proprietario</w:t>
        <w:br/>
        <w:t>ou titular de direitos aquisitivos sobre unidade auténoma, sempre que ceder o uso da mesma, a titulo</w:t>
        <w:br/>
        <w:t>gratuito ou oneroso, devera comunicar tal fato a Administradora, por escrito, em até 30 (trinta) dias.da</w:t>
        <w:br/>
        <w:t>ocorréncia 0 fato;</w:t>
        <w:br/>
        <w:br/>
        <w:t>(b.3) executar, em sua prdpria unidade aut6noma e as expensas proprias, obra e servico, para atender</w:t>
        <w:br/>
        <w:t>ao disposto no item 4.3;</w:t>
        <w:br/>
        <w:br/>
        <w:t>{b.4) destinar a unidade auténoma a finalidade prevista nesta Convencgao, vedando-se utilizacdo</w:t>
        <w:br/>
        <w:t>diversa, ainda que de forma temporaria e de pouca intensidade;</w:t>
        <w:br/>
        <w:br/>
        <w:t>(b.5) néo jogar gorduras ou residuos sdlidos nos ralos dos pisos, pias ou lavatdérios, bem como limpa</w:t>
        <w:br/>
        <w:t>semestralmente os ralos evitando entupimento e mau cheiro;</w:t>
        <w:br/>
        <w:br/>
        <w:t>Minuta ConvencGo de Condominio Residencial Tom Penha Pdégina 14 de 50</w:t>
        <w:br/>
        <w:t>Tom Penha_Conv Cond_revi0</w:t>
        <w:br/>
        <w:br/>
        <w:t>|</w:t>
        <w:br/>
        <w:br/>
        <w:t>ENCROFILMADD</w:t>
        <w:br/>
        <w:br/>
        <w:t>—</w:t>
        <w:br/>
        <w:br/>
        <w:t>~~</w:t>
        <w:br/>
        <w:br/>
        <w:t>GL8L9ZO9NCZS :O1ODO.LONd E1:S1 ZZ0Z/90/ZZ - ODIWYHAT VZAOS SNIDINIA 40d ajUawjey!6ip opeuisse 10} o}UsWINDOp assy</w:t>
        <w:br/>
        <w:br/>
        <w:t>[P</w:t>
        <w:br/>
        <w:br/>
        <w:t>|</w:t>
        <w:br/>
        <w:br/>
      </w:r>
    </w:p>
    <w:p>
      <w:r>
        <w:br/>
        <w:br/>
      </w:r>
    </w:p>
    <w:p>
      <w:r>
        <w:t>Texto extraído da página 15:</w:t>
      </w:r>
    </w:p>
    <w:p>
      <w:r>
        <w:t>Para verificar a autenticidade, acesse https://registradores.onr.org.br/validacao.aspx e digite o hash b51cbd56-1889-417d-ac45-77ba6a39eaee</w:t>
        <w:br/>
        <w:br/>
        <w:t>“</w:t>
        <w:br/>
        <w:t>iJ</w:t>
        <w:br/>
        <w:br/>
        <w:t>“8</w:t>
        <w:br/>
        <w:br/>
        <w:t>KS</w:t>
        <w:br/>
        <w:br/>
        <w:t>-f</w:t>
        <w:br/>
        <w:t>(b.6) nado sobrecarregar a estrutura e as lajes das edificacdes com pesos superiored 4oeprevistos nos</w:t>
        <w:br/>
        <w:br/>
        <w:t>projetos executivos;</w:t>
        <w:br/>
        <w:br/>
        <w:t>(b.7) abster-se da pratica de atos que impliquem em consumo de energia além da capacidade prevista</w:t>
        <w:br/>
        <w:t>para sua unidade auténoma; |</w:t>
        <w:br/>
        <w:br/>
        <w:t>(b.8) ndo alterar a forma e a cor da fachada, das partes e esquadrias externas, sendo permitida:a</w:t>
        <w:br/>
        <w:br/>
        <w:t>instalagdo e colocacdo de protecdo nas janelas, como redes e/ou grades e/ou vidros, em cor e modelo</w:t>
        <w:br/>
        <w:t>definidos pelos orgdos de administracgdo do Condominio e observados os quoruns de autorizacao,do</w:t>
        <w:br/>
        <w:t>item 5.13 desta Convencdo;</w:t>
        <w:br/>
        <w:br/>
        <w:t>(b.9) nao utilizar sua unidade aut6noma de maneira prejudicial ao sossego, salubridade e seguranca</w:t>
        <w:br/>
        <w:t>dos demais condéminos, ou que ofenda aos bons costumes;</w:t>
        <w:br/>
        <w:br/>
        <w:t>(b.10) Em conformidade com a Lei Estadual Antitabagista n2 13.541, fica estritamente proibida-a</w:t>
        <w:br/>
        <w:t>utilizagdo de cigarro ou derivados do tabaco em areas de uso comum do condominio, sejam. elas</w:t>
        <w:br/>
        <w:t>fechadas ou parcialmente fechadas.</w:t>
        <w:br/>
        <w:br/>
        <w:t>(b.11) nao locar suas vagas de garagem a terceiros estranhos ao Condominio; /</w:t>
        <w:br/>
        <w:br/>
        <w:t>(b.12) 6 proibido lavar veiculos na garagem;</w:t>
        <w:br/>
        <w:t>(b.13) manter, preservar e conservar em perfeitas condigdes de uso as areas privativas, efetuando-a</w:t>
        <w:br/>
        <w:t>manutenc¢do preventiva das mesmas, observando-se, para tanto, as orientagdes constantes do Manual</w:t>
        <w:br/>
        <w:t>do Proprietario e a forma como foram entregues por ocasido da instalacdo do Condominio, sob pena</w:t>
        <w:br/>
        <w:t>de perda de garantia;</w:t>
        <w:br/>
        <w:br/>
        <w:t>(b.14) como coproprietario e, portanto, corresponsavel, manter preventivamente o conjunto de</w:t>
        <w:br/>
        <w:t>edificagé6es que compdem o Condominio, conforme estabelecido nas Normas Técnicas Brasileiras, no</w:t>
        <w:br/>
        <w:t>Manual do Proprietaério e no Manual de Areas Comuns, obrigando-se a permitir o acesso do</w:t>
        <w:br/>
        <w:t>profissional destacado pela Incorporadora e/ou construtora para proceder as vistorias técnicas</w:t>
        <w:br/>
        <w:t>necessdrias, sob pena de perda de garantia;</w:t>
        <w:br/>
        <w:br/>
        <w:t>(b.15) conservar e fazer a manutencdo adequada das esquadrias de suas Unidades Auténomas,</w:t>
        <w:br/>
        <w:t>principalmente as de ferro e aluminio, através de aplicacdes periddicas de lubrificantes ,</w:t>
        <w:br/>
        <w:t>impermeabilizantes, tais como, vaselina, WD-40, ou similares;</w:t>
        <w:br/>
        <w:br/>
        <w:t>3.2 Sem prejuizo das restrig¢des presentes nesta Convencao, fica terminantemente proibido aos</w:t>
        <w:br/>
        <w:t>Condéminos:</w:t>
        <w:br/>
        <w:br/>
        <w:t>a) _instalar nas paredes do CONDOMINIO fios ou condutores de qualquer espécie, colocar placas,</w:t>
        <w:br/>
        <w:t>avisos, letreiros, cartazes, anuncios ou propagandas na sua parte externa ou nas janelas,</w:t>
        <w:br/>
        <w:t>terracos, varandas e amuradas, areas e corredores do prédio, prejudicando sua estética, ou usar</w:t>
        <w:br/>
        <w:t>maquinas, aparelhos ou instala¢des que provoquem trepidacGes e ruidos excessivos;</w:t>
        <w:br/>
        <w:br/>
        <w:t>b) _ praticar jogos, fora dos locais previamente designados para tal finalidade; /</w:t>
        <w:br/>
        <w:br/>
        <w:t>Minuta Convencdo de Condominio Residencial Tom Penha Pagina 15 de 50</w:t>
        <w:br/>
        <w:t>Tom Penha_Conv Cond_revid</w:t>
        <w:br/>
        <w:br/>
        <w:t>™</w:t>
        <w:br/>
        <w:br/>
        <w:t>SS</w:t>
        <w:br/>
        <w:br/>
        <w:t>GSL8L9Z090ZZS ‘O1ODO.LONd €1:ST-ZZ07Z/90/ZZ - OC TIWHAE VZAOS SNIDINIA Jod ejuswe}161p Opeuisse 10) ojusWINDOp assy</w:t>
        <w:br/>
      </w:r>
    </w:p>
    <w:p>
      <w:r>
        <w:br/>
        <w:br/>
      </w:r>
    </w:p>
    <w:p>
      <w:r>
        <w:t>Texto extraído da página 16:</w:t>
      </w:r>
    </w:p>
    <w:p>
      <w:r>
        <w:t>Para verificar a autenticidade, acesse https://registradores.onr.org.br/validacao.aspx e digite o hash b51cbd56-1889-417d-ac45-77ba6a39eaee</w:t>
        <w:br/>
        <w:br/>
        <w:t>tai ra</w:t>
        <w:br/>
        <w:br/>
        <w:t>a).</w:t>
        <w:br/>
        <w:br/>
        <w:t>Ve. &amp;</w:t>
        <w:br/>
        <w:br/>
        <w:t>7° Ox</w:t>
        <w:br/>
        <w:br/>
        <w:t>a sz</w:t>
        <w:br/>
        <w:br/>
        <w:t>a da_edi cac¢do</w:t>
        <w:br/>
        <w:t>arélhos que</w:t>
        <w:br/>
        <w:br/>
        <w:t>c) | empregar qualquer processo de aquecimento suscetivel de ameacar a seg</w:t>
        <w:br/>
        <w:t>ou prejudicar a higiene e limpeza, sendo expressamente proibida a utilizacdo</w:t>
        <w:br/>
        <w:t>utilizem queima de gas nos apartamentos;</w:t>
        <w:br/>
        <w:br/>
        <w:t>d) __instalar e colocar aparelhos de ar condicionado onde nao exista carga elétrica adequada para</w:t>
        <w:br/>
        <w:t>este fim;</w:t>
        <w:br/>
        <w:br/>
        <w:t>e) _ realizar qualquer tipo de alteragdo, remogdo, abertura ou instalagéo de equipamentos na</w:t>
        <w:br/>
        <w:t>fachada, visando manter a integridade do empreendimento.</w:t>
        <w:br/>
        <w:br/>
        <w:t>3.3. Sdo equiparados aos proprietdrios, para os fins do item anterior, os titulares de direito reais ou</w:t>
        <w:br/>
        <w:t>pessoais sobre as unidades auténomas, em especial no que respeita a obrigacdo de contribuir para as</w:t>
        <w:br/>
        <w:t>despesas de Condominio, na proporgao fixada nesta Convengdo. Para os fins do aqui disposto os</w:t>
        <w:br/>
        <w:t>érgdos de administracdo do Condominio verificardo o cadastro de condéminos existente nos arquives</w:t>
        <w:br/>
        <w:t>condominiais.</w:t>
        <w:br/>
        <w:br/>
        <w:t>CAPITULO IV— DA ADMINISTRACAO DO CONDOMINIO</w:t>
        <w:br/>
        <w:t>4.1. ORGAOS DE ADMINISTRACAO</w:t>
        <w:br/>
        <w:br/>
        <w:t>4.1.1. Sdo orgaos de administracao do Condominio:</w:t>
        <w:br/>
        <w:t>(a) por imposicdo legal - Sindico; |</w:t>
        <w:br/>
        <w:t>(b) por convencdo — Conselho Fiscal e Subsindico; /</w:t>
        <w:br/>
        <w:br/>
        <w:t>(c) por contratagdo - a Administradora contratada nos termos estabelecidos no respectivo</w:t>
        <w:br/>
        <w:t>contrato que, firmado em observancia as disposicdes desta Convencao.</w:t>
        <w:br/>
        <w:br/>
        <w:t>4.1.2. Para os fins da presente Convengdo sera denominado Corpo Diretivo 0 grupo formado pelo</w:t>
        <w:br/>
        <w:t>Sindico, Subsindico, se eleito, e membros do Conselho Fiscal.</w:t>
        <w:br/>
        <w:br/>
        <w:t>4.2. PLANO GERAL DE ADMINISTRACAO</w:t>
        <w:br/>
        <w:br/>
        <w:t>4,2.1. Competira a Administradora, com o apoio do Corpo Diretivo e com recursos condominiais,</w:t>
        <w:br/>
        <w:t>buscar minimizar custos e maximizar resultados operacionais na organizagdo dos servicos que</w:t>
        <w:br/>
        <w:t>interessem ao funcionamento global do Condominio, bem como em suas instalagdes, especialmente,</w:t>
        <w:br/>
        <w:t>no que se referir aos servicos de seguranca, de manutencao, de limpeza, de remocao de lixo ou outras</w:t>
        <w:br/>
        <w:t>partes comuns que sirvam a todo do conjunto arquitetdnico.</w:t>
        <w:br/>
        <w:br/>
        <w:t>4.2.1.1. Seréo firmados pela Incorporadora contratos de manutencao para todos e quaisquer</w:t>
        <w:br/>
        <w:t>equipamentos das areas comuns, notadamente elevadores, bombas de agua potavel e aguas pluviais,</w:t>
        <w:br/>
        <w:t>iluminagao, antena coletiva e interfones, port6es automaticos das garagens e outros. Por sua vez,</w:t>
        <w:br/>
        <w:t>cabera ao Condominio providenciar a manutencdo dos méveis, utensilios e equipamentos instalados</w:t>
        <w:br/>
        <w:t>nas areas comuns e piscina.</w:t>
        <w:br/>
        <w:br/>
        <w:t>4.2.1.2. Os contratos de manutengao firmados pela Incorporadora, em especial aqueles referentes aos</w:t>
        <w:br/>
        <w:t>elevadores, serdo cedidos ao Condominio, apds a Assembleia Geral Ordinaria de Instalagdo, sem</w:t>
        <w:br/>
        <w:br/>
        <w:t>Minuta Convencdo de Condominio Residencial Tom Penha Pagina 16 de 50</w:t>
        <w:br/>
        <w:t>Tom Penha_Canv Cond_revi0</w:t>
        <w:br/>
        <w:br/>
        <w:t>MICROFILMADO</w:t>
        <w:br/>
        <w:br/>
        <w:t>GS1L8L9Z090ZZSXO1ODOLONd EL:S1 2202/90/22 - ODIVYAE VZNOS SNIDINIA 40d ajuewjey!6ip opeursse Joy o}TetuADOP assy</w:t>
        <w:br/>
      </w:r>
    </w:p>
    <w:p>
      <w:r>
        <w:br/>
        <w:br/>
      </w:r>
    </w:p>
    <w:p>
      <w:r>
        <w:t>Texto extraído da página 17:</w:t>
      </w:r>
    </w:p>
    <w:p>
      <w:r>
        <w:t>Para verificar a autenticidade, acesse https://registradores.onr.org.br/validacao.aspx e digite o hash b51cbd56-1889-417d-ac45-77ba6a39eaee</w:t>
        <w:br/>
        <w:br/>
        <w:t>, +f" O&amp;</w:t>
        <w:br/>
        <w:t>ia</w:t>
        <w:br/>
        <w:br/>
        <w:t>‘ e</w:t>
        <w:br/>
        <w:t>%,</w:t>
        <w:br/>
        <w:br/>
        <w:t>necessidade de qualquer anuéncia, devendo o Condominio manter a referida co tratacdiogcorh a</w:t>
        <w:br/>
        <w:t>mesma prestadora de servicos pelo perfodo minimo de 2 (dois) anos, para resguardar-as rantias</w:t>
        <w:br/>
        <w:t>contratuais e a qualidade do equipamento e servico.</w:t>
        <w:br/>
        <w:br/>
        <w:t>MICROFILMADOQ</w:t>
        <w:br/>
        <w:br/>
        <w:t>4.2.2. As reformas, reparos, instalag¢do ou retirada em qualquer dependéncia do Condominio, de</w:t>
        <w:br/>
        <w:t>maquinas, aparelhos, utensilios e equipamentos, cujo custo ndo conste do orcamento anual, nem)</w:t>
        <w:br/>
        <w:t>sejam de carater emergencial, devem ser previamente autorizadas pelo Sindico.</w:t>
        <w:br/>
        <w:br/>
        <w:t>4,2.3. As areas de circulagdo e de acesso ao Condominio deverdo permanecer limpas e desobstruidas,</w:t>
        <w:br/>
        <w:t>salvo durante a realizacdo de servigos prévia e expressamente autorizados pela Administradora, sob</w:t>
        <w:br/>
        <w:t>pena de aplicacado das sanc6es previstas nesta Convencao.</w:t>
        <w:br/>
        <w:br/>
        <w:t>4.2.3.1. As notificagdes, intimacgSes, exigéncias ou recomendacées dirigidas pelas Autoridades Publicas</w:t>
        <w:br/>
        <w:t>a qualquer condémino serao por estes atendidas e cumpridas por sua conta exclusiva, sob pena de se</w:t>
        <w:br/>
        <w:t>sujeitar as san¢des correspondentes.</w:t>
        <w:br/>
        <w:br/>
        <w:t>4.2.4. Se a exigéncia da Autoridade Publica disser respeito a areas comuns e/ou comuns de. uso</w:t>
        <w:br/>
        <w:t>exclusivo, a Administradora promovera o atendimento e cobrara as respectivas despesas de todos ou</w:t>
        <w:br/>
        <w:t>daquele que deu causa, quando for o caso.</w:t>
        <w:br/>
        <w:br/>
        <w:t>4.2.5. O arquivo do Condominio contara com:</w:t>
        <w:br/>
        <w:br/>
        <w:t>(a) Livro de Atas das Assembleias Gerais — sero Javradas atas das assembleia gerais, em livro prdprio</w:t>
        <w:br/>
        <w:t>ou em folhas auténomas, posteriormente anexadas ao livro, as quais serdo assinadas pelo respectivo</w:t>
        <w:br/>
        <w:t>Presidente e pelo Secretario. Referido livro sera aberto, encerrado, encadernado e rubricado pelo</w:t>
        <w:br/>
        <w:t>Sindico. A Administradora providenciara para que o livro, cépia desta Convencdo e do Regimento</w:t>
        <w:br/>
        <w:t>Interno estejam a disposi¢do dos Condéminos, para consulta, durante a assembleia geral;</w:t>
        <w:br/>
        <w:br/>
        <w:t>(b) Lista de Presenga - a ser anexada ao Livro de Atas, podendo o Sindico optar para que o Condominio</w:t>
        <w:br/>
        <w:t>tenha um livro de presenga;</w:t>
        <w:br/>
        <w:br/>
        <w:t>(c) Livro de Ocorréncia — 0 Sindico e/ou Administradora somente tomarao conhecimento de pedidos e</w:t>
        <w:br/>
        <w:t>reclamagdes de qualquer assunto sobre os quais tinham que atuar, se feito por escrito diretamenté no</w:t>
        <w:br/>
        <w:t>Livro de Ocorréncias ou encaminhado por carta protocolada;</w:t>
        <w:br/>
        <w:br/>
        <w:t>(d) Livro de atas das reunides do Conselho Fiscal;</w:t>
        <w:br/>
        <w:br/>
        <w:t>(e) Livro de Protocolo e outros que a pratica aconselhar;</w:t>
        <w:br/>
        <w:br/>
        <w:t>,</w:t>
        <w:br/>
        <w:br/>
        <w:t>(f} Documentos de propriedade do Condominio, em especial, (i) Auto de Conclusdo (habite-se)* fii}</w:t>
        <w:br/>
        <w:t>Alvara do Corpo de Bombeiros; (iii) Instrumento de Instituicdo, Especificagdo e Convencao de</w:t>
        <w:br/>
        <w:t>Condominio registrado; (iv) Cépia de todos os projetos, inclusive executivos; (v) Termos de garantia</w:t>
        <w:br/>
        <w:t>dos bens e equipamentos adquiridos pelo Condominio; (vi) outros documentos que sejam solicitados</w:t>
        <w:br/>
        <w:t>pelos Orgaos publicos;</w:t>
        <w:br/>
        <w:br/>
        <w:t>—,</w:t>
        <w:br/>
        <w:t>“~~ $181 920902ZS :O1ODO. LOYA-€1:S1 ZZ0Z/90/ZZ - OGTWHAE VZNOS SNIOINIA Od a]UEW/eVBip opeuisse [of o}UswNoop 98</w:t>
        <w:br/>
        <w:br/>
        <w:t>(g) Cadastro de condéminos; /</w:t>
        <w:br/>
        <w:t>(h) Documentos contabeis do Condominio. /</w:t>
        <w:br/>
        <w:t>Minuta ConvengGo de Candominio Residencial Tam Penha Pagina 17 de 50</w:t>
        <w:br/>
        <w:br/>
        <w:t>Tom Penha_Conv Cond_rev1i0</w:t>
        <w:br/>
      </w:r>
    </w:p>
    <w:p>
      <w:r>
        <w:br/>
        <w:br/>
      </w:r>
    </w:p>
    <w:p>
      <w:r>
        <w:t>Texto extraído da página 18:</w:t>
      </w:r>
    </w:p>
    <w:p>
      <w:r>
        <w:t>u</w:t>
        <w:br/>
        <w:br/>
        <w:t>a</w:t>
        <w:br/>
        <w:br/>
        <w:t>@)</w:t>
        <w:br/>
        <w:br/>
        <w:t>Para verificar a autenticidade, acesse https://registradores.onr.org.br/validacao.aspx e digite o hash b51cbd56-1889-417d-ac45-77ba6a39eaee</w:t>
        <w:br/>
        <w:br/>
        <w:t>4.2.6. O Condominio jamais podera ser responsabilizado por obrigacdes, dividas, ¢</w:t>
        <w:br/>
        <w:br/>
        <w:t>multas, Gnus ou encargos assumidos pelos condéminos, ainda que derivados de obras, instalacdes,</w:t>
        <w:br/>
        <w:t>servicos e benfeitorias incorporadas ao Condominio.</w:t>
        <w:br/>
        <w:br/>
        <w:t>4.2.7. Os condéminos, ocupantes e/ou seus empregados serdo responsaveis por todos os danos e</w:t>
        <w:br/>
        <w:t>prejuizos a que derem causa ou que forem causados ao Condominio, correndo por sua conta=e</w:t>
        <w:br/>
        <w:t>responsabilidade exclusiva os custos, 6nus e encargos para a correspondente reparacdo e pataea</w:t>
        <w:br/>
        <w:t>satisfacdo de perdas e danos, inclusive os eventualmente causados a vizinhos ou terceiros.</w:t>
        <w:br/>
        <w:br/>
        <w:t>4.3. OBRAS EM GERAL</w:t>
        <w:br/>
        <w:br/>
        <w:t>4.3.1, A realizacdo de obras no Condominio depende de aprovacdo: '</w:t>
        <w:br/>
        <w:br/>
        <w:t>(a) de 2/3 dos condéminos, se voluptudrias; ’</w:t>
        <w:br/>
        <w:t>(b) da maioria dos condéminos, se uteis;</w:t>
        <w:br/>
        <w:br/>
        <w:t>(c) de 2/3 dos votos dos condéminos, para realizagdo de obras, em partes comuns, em acréscimo as ja</w:t>
        <w:br/>
        <w:t>existentes, a fim de Ihes facilitar ou aumentar a utilizac¢do, nado sendo permitidas, entretanto,</w:t>
        <w:br/>
        <w:t>construgdes nas partes comuns suscetiveis de prejudicar a utilizagdo dos demais condéminos, em suas</w:t>
        <w:br/>
        <w:br/>
        <w:t>partes exclusivas ou comuns;</w:t>
        <w:br/>
        <w:br/>
        <w:t>(d) da unanimidade dos condéminos, para a construcdo de outro pavimento.</w:t>
        <w:br/>
        <w:br/>
        <w:t>~~</w:t>
        <w:br/>
        <w:br/>
        <w:t>AS18L9Z090ZZS :O1ODOLONd €1:S1 ZZ0Z/90/2Z - OATWHAE VZNOS SNIOINIA s0d-exuawWey!61p opeulsse Jo} o}UeUNDOP assy</w:t>
        <w:br/>
        <w:br/>
        <w:t>4.3.2. As obras ou reparagdes necessarias podem ser realizadas, independentemente de autorizacao,</w:t>
        <w:br/>
        <w:t>pelo Sindico ou pela Administradora, facultando-se sua realizagdo por qualquer condémino, em caso</w:t>
        <w:br/>
        <w:t>de omissdo ou impedimento daqueles. Se as obras ou reparos necessdrios forem urgentes e</w:t>
        <w:br/>
        <w:t>importarem em despesas excessivas, determinada sua realizacdo, o Sindico, a Administradora ou o</w:t>
        <w:br/>
        <w:t>condémino que tomou a iniciativa de empreendé-las dara ciéncia os demais condéminos em</w:t>
        <w:br/>
        <w:t>assembleia geral, que devera ser convocada imediatamente. Nao sendo urgentes as obras ou reparos</w:t>
        <w:br/>
        <w:t>necessarios que importarem em despesas excessivas, somente poderdo ser efetuadas apds</w:t>
        <w:br/>
        <w:t>deliberagdo dos condéminos em assembleia geral, especialmente convocada pelo Sindico, pela</w:t>
        <w:br/>
        <w:t>Administradora ou por qualquer condémino, em caso de omissao ou impedimento dos primeiros.</w:t>
        <w:br/>
        <w:br/>
        <w:t>4.3.3. O condémino que realizar obras ou reparos necessdarios sera reembolsado das despesas que</w:t>
        <w:br/>
        <w:t>efetuar, ndo tendo direito a restituigdo no caso de obras ou reparos de outra natureza, embora de</w:t>
        <w:br/>
        <w:t>interesse comum.</w:t>
        <w:br/>
        <w:br/>
        <w:t>4.3.4. O condémino que desejar proceder a modificagdes em sua unidade aut6noma devera</w:t>
        <w:br/>
        <w:t>previamente comunicar, por escrito, ao Sindico e/ou Administradora do Condominio. Referido</w:t>
        <w:br/>
        <w:t>comunicado devera especificar o conteudo da modificagdo, ser acompanhado de plantas e desenhos,</w:t>
        <w:br/>
        <w:t>estudos de cargas, etc. O comunicado devera ser feito com antecedéncia minima de 20 (vinte) dias</w:t>
        <w:br/>
        <w:t>contados da data que se pretende iniciar as modificagdes. O Sindico e/ou a Administradora poderao</w:t>
        <w:br/>
        <w:t>ndo autorizar o inicio das obras de modificagdo se constatarem que as mesmas colocam em risco</w:t>
        <w:br/>
        <w:t>edificacdo, alteram areas comuns ou afetam direitos dos demais condéminos, exceto se estas fore</w:t>
        <w:br/>
        <w:t>aprovadas por unanimidade dos Condéminos, em Assembleia Geral convocada para tanto.</w:t>
        <w:br/>
        <w:br/>
        <w:t>—</w:t>
        <w:br/>
        <w:br/>
        <w:t>Minuta Convencdo de Condominio Residencial Tom Penha Pagina 18 de 50</w:t>
        <w:br/>
        <w:t>Tom Penha_Conv Cond_rev10</w:t>
        <w:br/>
      </w:r>
    </w:p>
    <w:p>
      <w:r>
        <w:br/>
        <w:br/>
      </w:r>
    </w:p>
    <w:p>
      <w:r>
        <w:t>Texto extraído da página 19:</w:t>
      </w:r>
    </w:p>
    <w:p>
      <w:r>
        <w:t>Para verificar a autenticidade, acesse https://registradores.onr.org.br/validacao.aspx e digite o hash b51cbd56-1889-417d-ac45-77ba6a39eaee</w:t>
        <w:br/>
        <w:br/>
        <w:t>5 a)</w:t>
        <w:br/>
        <w:t>L</w:t>
        <w:br/>
        <w:t>4.3.4.1. Fica esclarecido que a comunicacdo ao Sindico e/ou a AdministradoraNta gligah a/</w:t>
        <w:br/>
        <w:br/>
        <w:t>necessidade de aprovagdo junto aos &lt;6rgdos publicos competentes e obtencg30~da~ Ticenca</w:t>
        <w:br/>
        <w:t>administrativa, quando assim exigido por lei. A execugaéo das modificagdes correrd por conta,</w:t>
        <w:br/>
        <w:t>responsabilidade e as expensas do respectivo condémino que deverd observar as normas</w:t>
        <w:br/>
        <w:t>condominiais.vigentes e a legislagdo e posturas determinados pelo Poder Publico. Fica consignado que</w:t>
        <w:br/>
        <w:t>independentemente de autorizagdo do Sindico e/ou da Administradora, 0 condémino devera</w:t>
        <w:br/>
        <w:t>subordinar a modifica¢gdo a analise técnica e assun¢do de responsabilidade por profissional habilitado,</w:t>
        <w:br/>
        <w:t>com recolhimento de Anotacdo de Responsabilidade Técnica, que responda pela modificagao,</w:t>
        <w:br/>
        <w:t>incluindo projeto e execugao, inclusive em aspectos estruturais, de instalagdes, vedagdes e demais</w:t>
        <w:br/>
        <w:t>garantias. O condémino ficara responsavel perante o Condominio e terceiros por atos e omissGes</w:t>
        <w:br/>
        <w:t>decorrentes das modificacdo implementadas. Fica desde ja determinado que as obras e/ou reformas</w:t>
        <w:br/>
        <w:t>deverdo ser seguidas as diretrizes que constam na Norma de Reforma ABNT NBR 16.280.</w:t>
        <w:br/>
        <w:br/>
        <w:t>4.3.4.2. Por ocasido da montagem de moveis, armarios, gabinetes e outros, os responsaveis</w:t>
        <w:br/>
        <w:t>contratados pelos Condéminos deverdo se atentar para que nao sejam danificados ou retirados os</w:t>
        <w:br/>
        <w:t>sif6es e flexiveis das pias dos banheiros e cozinhas, ou ainda perfurem inadvertidamente parte da</w:t>
        <w:br/>
        <w:t>canalizacdo elétrica-ou hidraulica. O Condémino sera responsavel pelos danos e/ou prejuizos causadés</w:t>
        <w:br/>
        <w:t>pelas pessoas que contratar.</w:t>
        <w:br/>
        <w:br/>
        <w:t>4.3.5. 0 condémino, em cuja unidade aut6noma forem realizadas obras, sera responsavel pela perfeita</w:t>
        <w:br/>
        <w:t>limpeza dos elevadores, areas, corredores e outros locais por onde transitarem materiais de</w:t>
        <w:br/>
        <w:t>constru¢ao ou entulhos, os quais ndo poderao ser depositados, sem anuéncia da Administradora, em</w:t>
        <w:br/>
        <w:t>qualquer area de uso comum. Ocorrendo tal depésito sera de sua responsabilidade o pagamento das</w:t>
        <w:br/>
        <w:t>despesas de sua remocdo e armazenamento em local adequado, sem embargo de poder ser imputada</w:t>
        <w:br/>
        <w:t>multa ao condémino, em caso de atitude reiterada, por descumprimento de norma convencional.</w:t>
        <w:br/>
        <w:br/>
        <w:t>4.3.6. Havendo necessidade de reparos nas unidades aut6nomas, decorrentes de problemas</w:t>
        <w:br/>
        <w:t>construtivos, a Administradora comunicaré o condémino para que este tome as providéncias</w:t>
        <w:br/>
        <w:t>necessarias a execu¢do dos mesmos, correndo as obras por conta e risco do respectivo condémino. Na</w:t>
        <w:br/>
        <w:t>hipdtese dos problemas serem oriundos de area de uso comum, a responsabilidade e custeio das</w:t>
        <w:br/>
        <w:t>obras cabera ao Condominio e/ou a respectiva torre.</w:t>
        <w:br/>
        <w:br/>
        <w:t>4.4. SINDICO</w:t>
        <w:br/>
        <w:br/>
        <w:t>4.4.1. O Condominio sera representado legalmente por um Sindico, pessoa ffsica ou juridica,</w:t>
        <w:br/>
        <w:t>condémino ou nao, salvo quando aplicado o disposto nos pardgrafos 12 e 22 do art. 1.348 do Codigo</w:t>
        <w:br/>
        <w:t>Civil, bem como sera administrado e gerido pela Administradora ou pelo Sindico, conforme atribuigdes</w:t>
        <w:br/>
        <w:t>estabelecidas nesta Convengdo e no contrato de administracdo firmado com aquela. O prazoedo</w:t>
        <w:br/>
        <w:t>mandato do Sindico sera de 02 (dois) anos, admitida a reeleicdo, por uma ou mais vezes. A</w:t>
        <w:br/>
        <w:t>Incorporadora ira proceder a indicagdo do sindico profissional ou empresa especializada para exercer</w:t>
        <w:br/>
        <w:t>0 mandato nos primeiros 06 meses, as expensas do Condominio, tendo em vista as caracteristicas do</w:t>
        <w:br/>
        <w:t>Empreendimento e a necessidade de implantacdo do condominio e das contratagGes iniciais, em</w:t>
        <w:br/>
        <w:t>especial das empresa de manutengdo dos equipamentos obrigatérios. Tendo em vista. as</w:t>
        <w:br/>
        <w:t>caracteristicas de todo o Condominio e visando assegurar seu pleno éxito na medida em que foi ele</w:t>
        <w:br/>
        <w:t>concebido, até as 02 (duas) primeiras gest6es do Condominio, cabera a Incorporadora, as expensas do</w:t>
        <w:br/>
        <w:t>Condominio, indicar o Sindico, podendo optar por “Sindico Profissional”.</w:t>
        <w:br/>
        <w:br/>
        <w:t>4.4.2. Cabera ao Sindico no exercicio de suas funcdes zelar pela manutencao e conservacao das partes</w:t>
        <w:br/>
        <w:br/>
        <w:t>Minuta Conven¢Go de Condominio Residencial Tom Penha Pagina 19 de 50</w:t>
        <w:br/>
        <w:t>Tom Penha_Conv Cond_revi0</w:t>
        <w:br/>
        <w:br/>
        <w:t>MICRGFILMADO</w:t>
        <w:br/>
        <w:br/>
        <w:t>peuisse 10} ojuawNnoop assy</w:t>
        <w:br/>
        <w:br/>
        <w:t>—</w:t>
        <w:br/>
        <w:br/>
        <w:t>~~</w:t>
        <w:br/>
        <w:br/>
        <w:t>——~0G18197Z090ZZS ‘O1ODO.LOUd EL :S1 2202/90/22 - OCIWYAE VZNOS SNIOINIA Jod ajuawjeybip o</w:t>
        <w:br/>
        <w:br/>
      </w:r>
    </w:p>
    <w:p>
      <w:r>
        <w:br/>
        <w:br/>
      </w:r>
    </w:p>
    <w:p>
      <w:r>
        <w:t>Texto extraído da página 20:</w:t>
      </w:r>
    </w:p>
    <w:p>
      <w:r>
        <w:t>Para verificar a autenticidade, acesse https://registradores.onr.org.br/validacao.aspx e digite o hash b51cbd56-1889-417d-ac45-77ba6a39eaee</w:t>
        <w:br/>
        <w:br/>
        <w:t>a</w:t>
        <w:br/>
        <w:t>“</w:t>
        <w:br/>
        <w:t>vir a</w:t>
        <w:br/>
        <w:t>comuns condominiais, bem como pelo recebimento de todas as contribuicdes co iniais, Gu sz</w:t>
        <w:br/>
        <w:t>recursos serdo utilizados para o pagamento das despesas condominiais . Overs -&amp; e</w:t>
        <w:br/>
        <w:t>4.4.3. Cabera ao Sindico, ainda, no exercicio de suas funcdes e com recursos condominiais: |</w:t>
        <w:br/>
        <w:br/>
        <w:t>(a) representar ativa e passivamente o Condominio, em juizo ou fora dele, bem como praticar todos os</w:t>
        <w:br/>
        <w:t>atos em defesa dos interesses comuns, nos limites da lei, para o que lhe sdo conferidos os necessaries</w:t>
        <w:br/>
        <w:t>poderes, especialmente para receber citacdo, firmar compromisso, confessar, transigir, desistir,</w:t>
        <w:br/>
        <w:t>receber e dar quitagao. Para os fins de defesa dos interesses comuns o Sindico fica autorizado a</w:t>
        <w:br/>
        <w:t>contratar advogado habilitado, apds prévia aprovacdo do Conselho Fiscal do Condominio;</w:t>
        <w:br/>
        <w:br/>
        <w:t>(b) apresentar para aprovacdo dos conddéminos o orcamento anual para o correspondente exercicio</w:t>
        <w:br/>
        <w:t>social, que tera duracdo de 01 (um) ano, iniciando-se em 01 de Abril de cada ano e encerrando-se no</w:t>
        <w:br/>
        <w:t>dia 31 de Margo do ano subsequente. O inicio e término do exercicio social poderao ser alterados em</w:t>
        <w:br/>
        <w:t>decorréncia de disposi¢ao legal ou em razdo de deliberacgdo da assembleia geral;</w:t>
        <w:br/>
        <w:br/>
        <w:t>(c) elaborar demonstragdo mensal das despesas efetuadas, apresentando aos condéminos, quando</w:t>
        <w:br/>
        <w:t>solicitado, a documentacdo correspondente, que deverd ser arquivada pelo prazo legal;</w:t>
        <w:br/>
        <w:br/>
        <w:t>(d) fazer concorréncias ou tomada de precos para a contratac¢ao de produtos e servicos de interesse</w:t>
        <w:br/>
        <w:t>do Condominio;</w:t>
        <w:br/>
        <w:br/>
        <w:t>~</w:t>
        <w:br/>
        <w:br/>
        <w:t>(e) ordenar qualquer reparo ou adquirir o que for necessario para o desenvolvimento da vida</w:t>
        <w:br/>
        <w:t>condominial, submetendo previamente a aprovacdo do Conselho Fiscal as despesas extra</w:t>
        <w:br/>
        <w:t>orcamentarias;</w:t>
        <w:br/>
        <w:br/>
        <w:t>(f) mandar executar reparos em dreas, instalagdes e equipamentos comuns danificados e que gerem</w:t>
        <w:br/>
        <w:t>despesas excessivas, independentemente de consulta aos cond6minos e-ao Conselho Fiscal, em casos</w:t>
        <w:br/>
        <w:t>emergenciais, comunicando assim que possivel, em assembleia geral, a massa condominial;</w:t>
        <w:br/>
        <w:br/>
        <w:t>(g) cumprir e fazer cumprir a presente Convencao, o Regimento Interno, as regulares deliberacSes das</w:t>
        <w:br/>
        <w:t>assembleias gerais, e as determinacdes dos poderes publicos;</w:t>
        <w:br/>
        <w:br/>
        <w:t>(h) advertir verbalmente ou por escrito 0 condémino infrator de qualquer disposicéo da presente</w:t>
        <w:br/>
        <w:t>Convencdo, do Regimento Interno, bem como das regulares deliberacdes tomadas em assembleias</w:t>
        <w:br/>
        <w:t>gerais;</w:t>
        <w:br/>
        <w:br/>
        <w:t>(i) receber e dar quitagdo em nome do Condominio, movimentar contas bancarias do mesmo,</w:t>
        <w:br/>
        <w:t>emitindo e endossando cheques, depositando as importancias recebidas em pagamento, /etc.,</w:t>
        <w:br/>
        <w:t>aplicando os respectivos valores, inclusive as parcelas referentes ao Fundo de Reserva, em instituieao</w:t>
        <w:br/>
        <w:t>financeira de primeira linha, sendo-lhe vedada a utilizagdo de recursos condominiais para fazer</w:t>
        <w:br/>
        <w:t>aplicacdes de risco;</w:t>
        <w:br/>
        <w:br/>
        <w:t>(j) contratar seguros contra sinistros que importem em destruigado total ou parcial do Condominio,</w:t>
        <w:br/>
        <w:t>bem como o de responsabilidade civil contra terceiros, atentando para que os valores de cobertura</w:t>
        <w:br/>
        <w:t>sejam suficientes para recompor o patriménio destruido, fazendo constar da respectiva apolic</w:t>
        <w:br/>
        <w:br/>
        <w:t>previsdo da reconstrucao, ainda que parcial da torre;</w:t>
        <w:br/>
        <w:br/>
        <w:t>Minuta ConvencGo de Condominio Residencial Tom Penha Pagina 20 de 50</w:t>
        <w:br/>
        <w:t>Tam Penha_Conv Cond_rev10</w:t>
        <w:br/>
        <w:br/>
        <w:t>~~</w:t>
        <w:br/>
        <w:br/>
        <w:t>GSt819Z090ZZS ‘O1IOSOTONd E1:S1 7202/90/22 - ODIWYAE VZNOS SNIDINIA 40d ajuewipeHOip opeuisse lof Ofuewns0p assy ———-</w:t>
        <w:br/>
        <w:br/>
        <w:t>™</w:t>
        <w:br/>
      </w:r>
    </w:p>
    <w:p>
      <w:r>
        <w:br/>
        <w:br/>
      </w:r>
    </w:p>
    <w:p>
      <w:r>
        <w:t>Texto extraído da página 21:</w:t>
      </w:r>
    </w:p>
    <w:p>
      <w:r>
        <w:t>Para verificar a autenticidade, acesse https://registradores.onr.org.br/validacao.aspx e digite o hash b51cbd56-1889-417d-ac45-77ba6a39eaee</w:t>
        <w:br/>
        <w:br/>
        <w:t>&gt;)</w:t>
        <w:br/>
        <w:br/>
        <w:t>-</w:t>
        <w:br/>
        <w:br/>
        <w:t>fey,</w:t>
        <w:br/>
        <w:br/>
        <w:t>+</w:t>
        <w:br/>
        <w:br/>
        <w:t>constitufdos pelos Condéminos, atentando sempre para as disposig¢des desta Convencdo, das aia</w:t>
        <w:br/>
        <w:t>decis6es assembleares e da lei;</w:t>
        <w:br/>
        <w:br/>
        <w:t>UICROFILMADD</w:t>
        <w:br/>
        <w:br/>
        <w:t>(I) responsabilizar-se pelo arquivo do Condominio, transferindo-o aos seus sucessores; |</w:t>
        <w:br/>
        <w:br/>
        <w:t>(m) providenciar abertura, numeracdo, rubrica e encerramento dos mencionados livros</w:t>
        <w:br/>
        <w:t>administrativos pertencentes ao Condominio;</w:t>
        <w:br/>
        <w:br/>
        <w:t>(n) manter guardada durante o prazo de 05 (cinco) anos, ou outro que venha a ser legalmente</w:t>
        <w:br/>
        <w:t>determinado, toda documenta¢ao contabil relativa ao Condominio;</w:t>
        <w:br/>
        <w:br/>
        <w:t>~~</w:t>
        <w:br/>
        <w:br/>
        <w:t>™ GS1L819Z09022S ‘O1ODOLOUd Eb:S1 2202/90/22 - OAIWYAE VZNOS SAIDINIA Jod ajuatw|e}!tp-opeulsse Toy ejuawinoop assy</w:t>
        <w:br/>
        <w:br/>
        <w:t>(o) dirigir, fiscalizar, licenciar, transferir e punir empregados contratados pelo Condominio,</w:t>
        <w:br/>
        <w:t>submetendo-os a disciplina adequada, procedendo ao registro de todos, nos prazos legais, recolhendo</w:t>
        <w:br/>
        <w:t>os tributos (INSS, PIS, FGTS) previstos em Lei;</w:t>
        <w:br/>
        <w:br/>
        <w:t>(p) emitir e enviar, ou providenciar para que sejam emitidos e enviados, os carnés de cobranga a-cada</w:t>
        <w:br/>
        <w:t>condémino;</w:t>
        <w:br/>
        <w:br/>
        <w:t>(q) pagar pontualmente as impostos, taxas e despesas devidas pelo Condominio; 7</w:t>
        <w:br/>
        <w:br/>
        <w:t>(r) enviar, ou providenciar para que sejam enviadas, cartas de convocac&amp;o aos condéminos para</w:t>
        <w:br/>
        <w:t>participacdo nas assembleias gerais;</w:t>
        <w:br/>
        <w:br/>
        <w:t>(s) providenciar o registro das atas das assembleias gerais, remetendo cdépia ao condémino no prazo</w:t>
        <w:br/>
        <w:t>estabelecido nesta Convencao;</w:t>
        <w:br/>
        <w:br/>
        <w:t>(t) zelar pelo bom funcionamento das areas e equipamentos comuns, areas de uso exclusivo, areas de</w:t>
        <w:br/>
        <w:t>circulagao, estacionamento e jardins, bem como pela coordenac4o das atividades dos empregadés e</w:t>
        <w:br/>
        <w:t>contratados pelo Condominio.</w:t>
        <w:br/>
        <w:br/>
        <w:t>(u) elaborar e implantar o Programa de Manutencdo Preventiva da area comum do condominio</w:t>
        <w:br/>
        <w:t>conforme norma NBR 5674. /</w:t>
        <w:br/>
        <w:br/>
        <w:t>4.4.4. Nao podera ser eleito para ocupar qualquer cargo do Corpo Diretivo do Condominio, de outros</w:t>
        <w:br/>
        <w:t>Orgdos que venham a ser criados, ou de assessoria, 0 cond6émino que tenha sido multado ou acionado</w:t>
        <w:br/>
        <w:t>judicialmente para cobranga de valores devidos ao Condominio nos dois exercicios sociais anteriores</w:t>
        <w:br/>
        <w:t>ao da elei¢do ou que esteja em atraso nas contribuicdes condominiais.</w:t>
        <w:br/>
        <w:br/>
        <w:t>4.4.4.1. Os condéminos que estiverem ocupando qualquer cargo no Condominio automaticamente’o</w:t>
        <w:br/>
        <w:t>perderdo em razdo de inadimplemento posterior a elei¢do, e desde que o estado de inadimpléncia</w:t>
        <w:br/>
        <w:t>permanega por prazo igual ou superior a 10 (dez) dias do data em que a obrigacdo deveria ter.sido</w:t>
        <w:br/>
        <w:t>cumprida.</w:t>
        <w:br/>
        <w:br/>
        <w:t>4.4.5. O Sindico, na hipdtese de renuncia, impedimento ou auséncia, sera substituido por um dos</w:t>
        <w:br/>
        <w:t>Subsindicos, se eleitos, dando-se preferéncia, sempre, ao mais idoso entre eles, o qual cumularda a</w:t>
        <w:br/>
        <w:t>funcgSes pelo tempo que restar do mandato daquele que foi substituido.</w:t>
        <w:br/>
        <w:br/>
        <w:t>Minuta Convencdo de Condominio Residencial Tom Penha Pagina 21 de 50</w:t>
        <w:br/>
        <w:t>Tom Penha_Conv Cond_revi0</w:t>
        <w:br/>
      </w:r>
    </w:p>
    <w:p>
      <w:r>
        <w:br/>
        <w:br/>
      </w:r>
    </w:p>
    <w:p>
      <w:r>
        <w:t>Texto extraído da página 22:</w:t>
      </w:r>
    </w:p>
    <w:p>
      <w:r>
        <w:t>Para verificar a autenticidade, acesse https://registradores.onr.org.br/validacao.aspx e digite o hash b51cbd56-1889-417d-ac45-77ba6a39eaee</w:t>
        <w:br/>
        <w:br/>
        <w:t>4.4.5.1. Caso os condéminos decidam pela ndo eleigao de Subsindicos, na hipdt</w:t>
        <w:br/>
        <w:t>impedimento ou auséncia do Sindico, este sera substituido pelo mais idoso membro</w:t>
        <w:br/>
        <w:t>Fiscal.</w:t>
        <w:br/>
        <w:br/>
        <w:t>4.4.5.2. Sempre que um membro do Conselho Fiscal assumir as funcdes do Sindico devera convocar</w:t>
        <w:br/>
        <w:t>assembleia geral no prazo de até 30 (trinta) dias de sua posse, para eleicdo do novo Sindico, cujo</w:t>
        <w:br/>
        <w:t>mandato vigorara pelo tempo que restar do mandato daquele que foi substituido.</w:t>
        <w:br/>
        <w:br/>
        <w:t>4.4.6. O Sindico nado é responsavel pessoalmente pelas obrigacdes contraidas em nomé.do</w:t>
        <w:br/>
        <w:t>Condominio, desde que tenha agido no exercicio regular de suas atribuigdes respondendo, porém,</w:t>
        <w:br/>
        <w:t>pelo excesso de representacao e pelos prejuizos a que der causa pela pratica de atos ilicitos, conforme</w:t>
        <w:br/>
        <w:t>disciplina a let civil.</w:t>
        <w:br/>
        <w:br/>
        <w:t>4.4.7. As fungdes dos membros do Corpo Diretivo séo de natureza ndo remunerada, salvo deliberac&amp;o</w:t>
        <w:br/>
        <w:t>em contrario tomada por maioria simples (metade mais um) dos presentes a assembleia geral.</w:t>
        <w:br/>
        <w:br/>
        <w:t>4.4.7.1. Fica desde logo estipulado que em caso de aprovacdo de remuneracdo, esta nado podera</w:t>
        <w:br/>
        <w:t>ultrapassar ao valor equivalente ao valor do condominio.</w:t>
        <w:br/>
        <w:br/>
        <w:t>4.4.7.2. O acima disposto relativo a remuneragdo do Sindico e Subsindico nao se aplicara na hipétese</w:t>
        <w:br/>
        <w:t>desses cargos serem ocupados por terceiros, ndo condéminos e que tenham sido contratados para-o</w:t>
        <w:br/>
        <w:t>desempenho do cargo.</w:t>
        <w:br/>
        <w:br/>
        <w:t>4.4.8. E proibido aos membros do Corpo Diretivo: (a) assumir a funcdo de empregado, consultor ou</w:t>
        <w:br/>
        <w:t>prestador de servigos ao Condominio, estendendo essa proibicdo a parentes ou pessoas de seu</w:t>
        <w:br/>
        <w:t>interesse particular; (6) desenvolver atividades comerciais ou de seu interesse pessoal dentro do</w:t>
        <w:br/>
        <w:t>Condominio.</w:t>
        <w:br/>
        <w:br/>
        <w:t>4.4.9. Findo o mandato do Sindico, por que motivo for, este aguardara em seu cargo a posse do séu</w:t>
        <w:br/>
        <w:t>substituto, o que devera ocorrer nos 15 (quinze) dias subsequentes a eleicdo, salvo se de modo</w:t>
        <w:br/>
        <w:t>diferente decidir a Assembieia.</w:t>
        <w:br/>
        <w:br/>
        <w:t>4.5. CONSELHO FISCAL</w:t>
        <w:br/>
        <w:br/>
        <w:t>4.5.1. O Condominio contara com um Conselho Fiscal, cujo mandato tera o prazo de 02 (dois) anos,</w:t>
        <w:br/>
        <w:t>podendo seus membros ser reeleitos. Os conselheiros seraéo eleitos em assembleia geral e</w:t>
        <w:br/>
        <w:t>considerados desde logo empossados.</w:t>
        <w:br/>
        <w:br/>
        <w:t>4.5.1.1. O Conselho Fiscal sera composto de 05 (cinco) condéminos, sendo 03 (trés) efetivos e 02 (dois)</w:t>
        <w:br/>
        <w:t>suplentes. Os membros do Conselho Fiscal poderdo eleger, entre si, um para ser o Presidente’ do</w:t>
        <w:br/>
        <w:t>orgao. Nas reunides todos serao convocados e ter&amp;o direito a voto sem distincdo entre efetivos e</w:t>
        <w:br/>
        <w:t>suplentes, salvo se de modo diferente determinar a assembleia geral que os eleger.</w:t>
        <w:br/>
        <w:br/>
        <w:t>4.5.1.2. O numero de conselheiros podera, excepcionalmente, ser aumentado em determinado</w:t>
        <w:br/>
        <w:br/>
        <w:t>mandato, se os presentes a assembleia geral em que a eleicdo ocorrer, concordarem com tal</w:t>
        <w:br/>
        <w:t>aumento.</w:t>
        <w:br/>
        <w:br/>
        <w:t>4.5.2. O Conselho Fiscal terd as seguintes atribuigdes, entre outras que venham a lhe</w:t>
        <w:br/>
        <w:br/>
        <w:t>?</w:t>
        <w:br/>
        <w:br/>
        <w:t>f</w:t>
        <w:br/>
        <w:br/>
        <w:t>OpeuIsse 10} O}|UaWNDOP assy</w:t>
        <w:br/>
        <w:br/>
        <w:t>[</w:t>
        <w:br/>
        <w:br/>
        <w:t>OS SNIDINI/Ad_e}UaWw|eN161p</w:t>
        <w:br/>
        <w:br/>
        <w:t>“adigi9z090zzs ‘OTOOOLONd E1°SL 2208/90/22 - oaivyag vzn</w:t>
        <w:br/>
        <w:br/>
        <w:t>/</w:t>
        <w:br/>
        <w:br/>
        <w:t>Minuta Conven¢do de Condominio Residencial Tam Penha Pagina 22 de 50</w:t>
        <w:br/>
        <w:t>Tom Penha_Conv Cond_rev10</w:t>
        <w:br/>
      </w:r>
    </w:p>
    <w:p>
      <w:r>
        <w:br/>
        <w:br/>
      </w:r>
    </w:p>
    <w:p>
      <w:r>
        <w:t>Texto extraído da página 23:</w:t>
      </w:r>
    </w:p>
    <w:p>
      <w:r>
        <w:t>Para verificar a autenticidade, acesse https://registradores.onr.org.br/validacao.aspx e digite o hash b51cbd56-1889-417d-ac45-77ba6a39eaee</w:t>
        <w:br/>
        <w:br/>
        <w:t>‘condéminos, ou entre o Sindico e a Administradora;</w:t>
        <w:br/>
        <w:br/>
        <w:t>especialmente atribuidas: |</w:t>
        <w:br/>
        <w:br/>
        <w:t>(a) assessorar o Sindico e a Administradora, quando necessario, bem como fiscalizar suas ages nas</w:t>
        <w:br/>
        <w:t>solugdes dos problemas que digam respeito ao Condominio; .</w:t>
        <w:br/>
        <w:br/>
        <w:t>i</w:t>
        <w:br/>
        <w:t>HICROFILMAND</w:t>
        <w:br/>
        <w:br/>
        <w:t>(b) dar parecer e/ou autorizar as despesas extra-orcamentdrias nos termos estabelecidos nee</w:t>
        <w:br/>
        <w:t>Conven¢ao; {</w:t>
        <w:br/>
        <w:br/>
        <w:t>(c) emitir parecer sobre contas da Administradora, conferindo-as ou determinando a contratacao.de ° |</w:t>
        <w:br/>
        <w:t>auditoria externa ou de especialista em contas;</w:t>
        <w:br/>
        <w:br/>
        <w:t>E|</w:t>
        <w:br/>
        <w:br/>
        <w:t>(d) analisar os orgamentos apresentados pelo Sindico e/ou Administradora;</w:t>
        <w:br/>
        <w:br/>
        <w:t>~~</w:t>
        <w:br/>
        <w:br/>
        <w:t>(e) comunicar aos condéminos, por carta registrada ou protocolada, as irregularidades comprovadas</w:t>
        <w:br/>
        <w:t>havidas na gestao do Sindico e/ou da Administradora;</w:t>
        <w:br/>
        <w:br/>
        <w:t>™</w:t>
        <w:br/>
        <w:br/>
        <w:t>PS2Z0Z/90/L2 OC TWHARKZNOS S/N IDINIA Jod euawje}!61p opeuisse 10} o}UsWNDOp ass</w:t>
        <w:br/>
        <w:br/>
        <w:t>(f} dirimir dividas e solucionar impasses que, porventura, venham a existir entre o Sindico e as</w:t>
        <w:br/>
        <w:br/>
        <w:t>—</w:t>
        <w:br/>
        <w:br/>
        <w:t>(g) emitir parecer sempre que solicitado pela Administradora e/ou Sindico;</w:t>
        <w:br/>
        <w:br/>
        <w:t>a-</w:t>
        <w:br/>
        <w:br/>
        <w:t>(h) dar solugdo aos casos que o Sindico e/ou a Administradora, em cardter de urgéncia, submeterem</w:t>
        <w:br/>
        <w:t>sua apreciacdo;</w:t>
        <w:br/>
        <w:br/>
        <w:t>(i) assumir, por meio de um de seus integrantes, a sindicatura do Condominio nos casos previstos</w:t>
        <w:br/>
        <w:t>nesta Convencao;</w:t>
        <w:br/>
        <w:br/>
        <w:t>(h) julgar, em grau de recurso, a pedido do interessado, o cabimento das multas ou outras penalidades</w:t>
        <w:br/>
        <w:t>impostas pelo Sindico, encaminhando sua deliberagdo final 4 assembleia; e,</w:t>
        <w:br/>
        <w:br/>
        <w:t>4.5.2.1. O Conselho Fiscal poderd contratar as expensas do Condominio, empresa especializada_em</w:t>
        <w:br/>
        <w:t>auditoria, de ilibada reputagdo e reconhecimento no mercado, para fins de promover, em auxilio ao</w:t>
        <w:br/>
        <w:t>Conselho Fiscal, a verificagdo das contas condominiais.</w:t>
        <w:br/>
        <w:br/>
        <w:t>4.5.3. Em caso de vacancia de cargo de conselheiro efetivo, automaticamente, assumira um</w:t>
        <w:br/>
        <w:t>conselheiro suplente. Se o numero de conselheiros remanescentes for de 03 (trés), nado sera</w:t>
        <w:br/>
        <w:t>necessaria convocacao de substituto; entretanto, se o numero for menor, o Sindico devera convocar</w:t>
        <w:br/>
        <w:t>assembleia geral para eleic¢do dos substitutos, que completarao o mandato dos substituidos.</w:t>
        <w:br/>
        <w:br/>
        <w:t>GS1l8L9Z0907ZS ‘O1TODOLOUd ©</w:t>
        <w:br/>
        <w:br/>
        <w:t>4.5.4. O Conselho Fiscal se reunira sempre que os interesses do Condominio exigir, devendo o Sindi¢o</w:t>
        <w:br/>
        <w:t>e o representante da Administradora estar sempre presentes as reunides. As decis6es do Conselho</w:t>
        <w:br/>
        <w:t>Fiscal seraéo tomadas pelo voto da maioria, devendo ser Javrada ata, observando-se, no que couber</w:t>
        <w:br/>
        <w:t>quando da realizacgao das reunides do orgdo, as regras estabelecidas para a assembleia geral.</w:t>
        <w:br/>
        <w:br/>
        <w:t>—</w:t>
        <w:br/>
        <w:br/>
        <w:t>4.5.5. Como érgdo de assessoria, as decisdes do Conselho Fiscal ndo vinculam a atuagao do Sindico.</w:t>
        <w:br/>
        <w:t>Quando as decisdes do Sindico contrariarem a orientagao do Conselho Fiscal, o seu Presidente podera</w:t>
        <w:br/>
        <w:t>apresentar recurso a assembleia geral.</w:t>
        <w:br/>
        <w:br/>
        <w:t>Minuta ConvengGo de Condominio Residencial Tom Penha Pagina 23 de 50</w:t>
        <w:br/>
        <w:t>Tom Penha_Conv Cond_revi0</w:t>
        <w:br/>
      </w:r>
    </w:p>
    <w:p>
      <w:r>
        <w:br/>
        <w:br/>
      </w:r>
    </w:p>
    <w:p>
      <w:r>
        <w:t>Texto extraído da página 24:</w:t>
      </w:r>
    </w:p>
    <w:p>
      <w:r>
        <w:t>Para verificar a autenticidade, acesse https://registradores.onr.org.br/validacao.aspx e digite o hash b51cbd56-1889-417d-ac45-77ba6a39eaee</w:t>
        <w:br/>
        <w:br/>
        <w:t>u</w:t>
        <w:br/>
        <w:br/>
        <w:t>Se CY</w:t>
        <w:br/>
        <w:br/>
        <w:t>ih</w:t>
        <w:br/>
        <w:br/>
        <w:t>4.6. ADMINISTRADORA ar r</w:t>
        <w:br/>
        <w:br/>
        <w:t>t</w:t>
        <w:br/>
        <w:br/>
        <w:t>4.6.1. A Administradora administraré o Condominio, sendo escolhida e conte “énforme/ 3</w:t>
        <w:br/>
        <w:t>estabelecido nesta Convencao.</w:t>
        <w:br/>
        <w:br/>
        <w:t>AICROFILMADO</w:t>
        <w:br/>
        <w:br/>
        <w:t>4.6.2. Tendo em vista as caracteristicas de todo o Condominio e visando assegurar seu pleno éxito na</w:t>
        <w:br/>
        <w:t>medida em que foi ele concebido, durante os 06 (seis) primeiros meses, a gestdo do Condominio,</w:t>
        <w:br/>
        <w:t>cabera a Incorporadora, as expensas do proprio Condominio, mediante a Contratacdd=da</w:t>
        <w:br/>
        <w:t>Administradora para administra-lo, bem como empresas prestadoras de servicos ao Condominio, tais</w:t>
        <w:br/>
        <w:t>como, servi¢os de comunicagdo com fornecimento de sinais de programacado de televisdo,</w:t>
        <w:br/>
        <w:t>comunicag¢ao interna, seguranga, etc. Apds tal perfodo, cabera ao Sindico, com apoio do Conselho</w:t>
        <w:br/>
        <w:t>Fiscal, escolher a Administradora, devendo para tanto, promover uma avaliacdo de, ao menos, 03</w:t>
        <w:br/>
        <w:br/>
        <w:t>(trés) empresas, escolhendo aquela que oferecer melhor custo/beneficio ao Condominio.</w:t>
        <w:br/>
        <w:br/>
        <w:t>4.6.3. Além dos demais expressamente previstos nesta Convengdo e no respectivo contrato de</w:t>
        <w:br/>
        <w:t>administragao, constituem deveres e atribuigdes da Administradora, a serem desenvolvidos-com</w:t>
        <w:br/>
        <w:t>recursos condominiais e exercidos nos limites desta Convencdo, do Regimento Interno de. das</w:t>
        <w:br/>
        <w:t>regulares deliberagdes tomadas em assembleia geral:</w:t>
        <w:br/>
        <w:br/>
        <w:t>——_,,</w:t>
        <w:br/>
        <w:br/>
        <w:t>- OGIVYAE VZNOS SNIDINIA Jod ejuswe}151p opeuisse 10} ojUsWINDOP Bssq</w:t>
        <w:br/>
        <w:br/>
        <w:t>(a) contratar, coordenar, fiscalizar e administrar os servicos relativos 4 administracdo condominial,</w:t>
        <w:br/>
        <w:t>formulando relatérios periddicos;</w:t>
        <w:br/>
        <w:br/>
        <w:t>(b) auxiliar 0 Sindico na admisséo e demissio de empregados para a coletividade condominial,</w:t>
        <w:br/>
        <w:t>definindo-lhes as fungdes para os efeitos de legislagao trabalhista e da previdéncia social, observadas</w:t>
        <w:br/>
        <w:t>as bases correntes sem prejuizo do orcamento anual;</w:t>
        <w:br/>
        <w:br/>
        <w:t>(c) contratar em nome préprio ou do Condominio, apds aprovagao do Corpo Diretivo, um Supervisor</w:t>
        <w:br/>
        <w:t>de Servicos, sendo que sua remunera¢ao correra sempre por conta do Condominio;</w:t>
        <w:br/>
        <w:br/>
        <w:t>~</w:t>
        <w:br/>
        <w:br/>
        <w:t>(d) autorizar despesas extraordindrias, até 0 maximo de 5% (cinco por cento) do orcamento anual,</w:t>
        <w:br/>
        <w:t>com a prévia autorizagéo do Corpo Diretivo, sendo que qualquer valor ou percentual acima deste</w:t>
        <w:br/>
        <w:t>devera ser objeto de aprovagéo em assembleia geral. Podera a Administradora, ainda, efetuar o</w:t>
        <w:br/>
        <w:t>pagamento das despesas normais de custeio orgamentariamente aprovadas, admitindo-se, quando</w:t>
        <w:br/>
        <w:t>necessario, um acréscimo de, no maximo, 20% ({vinte por cento) sobre o item de despesa orcada,</w:t>
        <w:br/>
        <w:t>corrigida monetariamente conforme a lei, desde que nao ultrapasse o total dos itens orgados, limite</w:t>
        <w:br/>
        <w:t>este de tolerdncia que s6 podera ser ultrapassado mediante prévia autorizacdo da assembleia geral,</w:t>
        <w:br/>
        <w:t>que devera ser convocada e conter entre os itens de sua ordem do dia, um que trate desse assunto;</w:t>
        <w:br/>
        <w:br/>
        <w:t>(e) auxiliar o Sindico na contratagdo de seguros contra sinistros que importem destruigao total ou</w:t>
        <w:br/>
        <w:t>parcial do Condominio, bem como o de responsabilidade civil contra terceiros, atentando para qué 6s</w:t>
        <w:br/>
        <w:t>valores de cobertura sejam suficientes para recompor o patrim6nio destruido, fazendo constar da</w:t>
        <w:br/>
        <w:t>respectiva apolice previsdo da reconstrucdo, ainda que parcial, de cada torre;</w:t>
        <w:br/>
        <w:br/>
        <w:t>asrél9zogozzs ‘(O109CL0Nd €1:SL 2202/90/22</w:t>
        <w:br/>
        <w:br/>
        <w:t>(f) pagar pontualmente as taxas de servicos publicos utilizados pelo Condominio, tais como telefones,</w:t>
        <w:br/>
        <w:t>luz, Agua, esgotos;</w:t>
        <w:br/>
        <w:br/>
        <w:t>(g) manter o arquivo do Condominio, fornecendo cdpias ao condémino que as solicitar e previamente</w:t>
        <w:br/>
        <w:t>pagar as despesas correspondentes;</w:t>
        <w:br/>
        <w:br/>
        <w:t>Minuta Conven¢do de Condominio Residencial Tom Penha Pagina 24 de 50</w:t>
        <w:br/>
        <w:t>Tam Penha_Conv Cond_revi0</w:t>
        <w:br/>
      </w:r>
    </w:p>
    <w:p>
      <w:r>
        <w:br/>
        <w:br/>
      </w:r>
    </w:p>
    <w:p>
      <w:r>
        <w:t>Texto extraído da página 25:</w:t>
      </w:r>
    </w:p>
    <w:p>
      <w:r>
        <w:t>Para verificar a autenticidade, acesse https://registradores.onr.org.br/validacao.aspx e digite o hash b51cbd56-1889-417d-ac45-77ba6a39eaee</w:t>
        <w:br/>
        <w:br/>
        <w:t>Ly</w:t>
        <w:br/>
        <w:t>')</w:t>
        <w:br/>
        <w:br/>
        <w:t>»</w:t>
        <w:br/>
        <w:t>=</w:t>
        <w:br/>
        <w:br/>
        <w:t>&lt;</w:t>
        <w:br/>
        <w:t>2</w:t>
        <w:br/>
        <w:t>. yy 3</w:t>
        <w:br/>
        <w:t>(h) impor diretamente aos condéminos, a fiel observancia da Convencdo e do Regifgento Interno; de 5</w:t>
        <w:br/>
        <w:t>forma a assegurar os direitos e obrigag¢des mutuas quando da utilizagdo das part das / g</w:t>
        <w:br/>
        <w:t>unidades aut6nomas;</w:t>
        <w:br/>
        <w:br/>
        <w:t>(i) dirigir, fiscalizar, licenciar, transferir e punir os empregados do Condominio, submetendo-os a ;</w:t>
        <w:br/>
        <w:t>disciplina adequada;</w:t>
        <w:br/>
        <w:br/>
        <w:t>(j) elaborar o orgamento para cada exercicio, justificando-o e submetendo-o ao Corpo Diretivo para</w:t>
        <w:br/>
        <w:t>que estes 0 aprovem previamente, e a assembleia geral, para aprovacao definitiva;</w:t>
        <w:br/>
        <w:br/>
        <w:t>—</w:t>
        <w:br/>
        <w:br/>
        <w:t>(k) emitir e enviar aos condéminos os carnés de cobranca das despesas condominiais e de gn)</w:t>
        <w:br/>
        <w:t>penalidades impostas;</w:t>
        <w:br/>
        <w:br/>
        <w:t>(I) cobrar extrajudicialmente as despesas, multas e demais contribuicdes devidas pelo conddmino</w:t>
        <w:br/>
        <w:t>dando-lhes a conveniente aplicacao;</w:t>
        <w:br/>
        <w:br/>
        <w:t>é</w:t>
        <w:br/>
        <w:br/>
        <w:t>e TO} O}UaUNDOP assy</w:t>
        <w:br/>
        <w:br/>
        <w:t>(m) trazer em boa ordem a escrituragéo das despesas da coletividade condominial, em livros</w:t>
        <w:br/>
        <w:t>adequados, lancgando todas as opera¢ées relativas a administracdo do Condominio;</w:t>
        <w:br/>
        <w:br/>
        <w:t>—</w:t>
        <w:br/>
        <w:br/>
        <w:t>- OGIVYAE VZNOS SNIDINIA JOd ajuaw)ey!6ip opeuiss</w:t>
        <w:br/>
        <w:br/>
        <w:t>(n}) mensalmente disponibilizar ao Corpo Diretivo o demonstrativo das contas do Condominio, |</w:t>
        <w:br/>
        <w:t>encaminhando-o aos condéminos, trimestralmente;</w:t>
        <w:br/>
        <w:br/>
        <w:t>(0) propor ao Sindico a aplicagdo de penalidades aos condéminos faltosos, bem como a instituic3o0 de</w:t>
        <w:br/>
        <w:t>outras, além das previstas na Convencdo; /</w:t>
        <w:br/>
        <w:br/>
        <w:t>(p) entregar ao Sindico todos os documentos pertencentes ao Condominio e que estejam em seu |</w:t>
        <w:br/>
        <w:t>poder, quando encerrada sua administracao;</w:t>
        <w:br/>
        <w:br/>
        <w:t>(q) proceder ao registro de todos os empregados do Condominio nos prazos legais, assim como</w:t>
        <w:br/>
        <w:t>efetuar os recolhimentos de impostos, encargos e beneficios (INSS, PIS, FGTS), previstos na legislacdo;</w:t>
        <w:br/>
        <w:br/>
        <w:t>(r) manter o Livro de Ocorréncias em local de facil acesso e de conhecimento dos condéminos, ficando</w:t>
        <w:br/>
        <w:t>a Administradora obrigada a tomar ciéncia de cada reclamacdo, mediante assinatura que seu</w:t>
        <w:br/>
        <w:t>representante apora no livro, tomando ou encaminhando a reclamagao para as devidas providéncias;</w:t>
        <w:br/>
        <w:br/>
        <w:t>a</w:t>
        <w:br/>
        <w:br/>
        <w:t>GS1l8L9Z0907ZS ‘-O1TODOLOUd E1:S1 2202/90/22</w:t>
        <w:br/>
        <w:br/>
        <w:t>(s) apresentar qualquer documento relativo ao Condominio, especialmente os que se referem ao</w:t>
        <w:br/>
        <w:t>recolhimento de impostos, encargos ou beneficios, extratos bancdrios, ou documentos contabeis de</w:t>
        <w:br/>
        <w:t>qualquer natureza, no prazo maximo de 72 (setenta e duas) horas do recebimento da solicitagao</w:t>
        <w:br/>
        <w:t>escrita feita pelo Sindico;</w:t>
        <w:br/>
        <w:br/>
        <w:t>—</w:t>
        <w:br/>
        <w:br/>
        <w:t>(t) enviar cartas de convocagao para as assembleias gerais, elaborar as atas destas, se assim o desejar</w:t>
        <w:br/>
        <w:t>o Sindico ou o Presidente da assembleia geral, providenciando os respectivos registros e 0</w:t>
        <w:br/>
        <w:t>encaminhamento de cdpias aos condéminos, correndo as despesas por conta do Condominio;</w:t>
        <w:br/>
        <w:br/>
        <w:t>(u) prestar-assisténcia juridica ao Condominio, quando solicitado pelo Sindico, sempre que necessario</w:t>
        <w:br/>
        <w:t>em qualquer circunstancia, correndo as despesas por conta do Condominio.</w:t>
        <w:br/>
        <w:br/>
        <w:t>Minuta Convengdo de Condominio Residencial Tom Penha Pagina 25 de 50</w:t>
        <w:br/>
        <w:t>Tom Penha_Conv Cond_rev10</w:t>
        <w:br/>
      </w:r>
    </w:p>
    <w:p>
      <w:r>
        <w:br/>
        <w:br/>
      </w:r>
    </w:p>
    <w:p>
      <w:r>
        <w:t>Texto extraído da página 26:</w:t>
      </w:r>
    </w:p>
    <w:p>
      <w:r>
        <w:t>Para verificar a autenticidade, acesse https://registradores.onr.org.br/validacao.aspx e digite o hash b51cbd56-1889-417d-ac45-77ba6a39eaee</w:t>
        <w:br/>
        <w:br/>
        <w:t>Mary</w:t>
        <w:br/>
        <w:br/>
        <w:t>Crh</w:t>
        <w:br/>
        <w:br/>
        <w:t>(v) comparecer a todas as assembleias gerais, a fim de prestar esclarecimen</w:t>
        <w:br/>
        <w:t>prestar contas de suas atividades, aprovar o orgamento que elaborar, entre outro</w:t>
        <w:br/>
        <w:br/>
        <w:t>4.6.4. A Administradora e o Condominio tém a obrigacdo de respeitar e cumprir os termos do contrato</w:t>
        <w:br/>
        <w:t>de administragéo condominial que firmarem, sendo que qualquer infragdo as suas clausulas dara a</w:t>
        <w:br/>
        <w:t>parte lesada pelo descumprimento o direito de notificar por escrito a outra parte, mediante carta</w:t>
        <w:br/>
        <w:t>registrada, especificando a natureza da infra¢do.</w:t>
        <w:br/>
        <w:br/>
        <w:t>4.6.4.1. Recebida a notificagéo, a parte infratora tera o prazo de 30 (trinta) dias para tomar.as</w:t>
        <w:br/>
        <w:t>providéncias necessdrias para solucionar adequadamente o descumprimento ou efetuar pagamento</w:t>
        <w:br/>
        <w:t>das indenizag6es devidas. No caso de auséncia de reparacdo no prazo ora estipulado, a parte lesada</w:t>
        <w:br/>
        <w:t>podera considerar o referido contrato resolvido, sem prejuizo das reivindicagdes legais ou contratuais</w:t>
        <w:br/>
        <w:t>que lhe caibam e sem que, por isso, fique devedora de qualquer indenizaco a outra parte.</w:t>
        <w:br/>
        <w:br/>
        <w:t>4.6.5. A remuneracado da empresa Administradora, bem como a forma de seu pagamento, e outras</w:t>
        <w:br/>
        <w:t>disposi¢des inerentes ao desempenho de suas funcdes, deverdo estar especificadas no respectivo</w:t>
        <w:br/>
        <w:t>contrato de administra¢ao.</w:t>
        <w:br/>
        <w:br/>
        <w:t>CAPITULO V — DAS ASSEMBLEIAS GERAIS</w:t>
        <w:br/>
        <w:br/>
        <w:t>5.1, As assembleias gerais se constituem no érgdo soberano do Condominio, com fungées legislativas-e</w:t>
        <w:br/>
        <w:t>deliberativas dos assuntos a ela relativos e/ou submetidos. As decis6es da assembleia gera! serdo</w:t>
        <w:br/>
        <w:t>consideradas regulares (i) se ndo ofenderem a lei e as normas desta Convencao; (ii) se a matéria de</w:t>
        <w:br/>
        <w:t>deliberag¢ado constar da ordem do dia; (iii) se for observado o quorum regular de aprovacdo das</w:t>
        <w:br/>
        <w:t>matérias; e, (iv) se a convocagao e realizagéo da assembleia geral atenderem as disposicées desta</w:t>
        <w:br/>
        <w:t>Convencao.</w:t>
        <w:br/>
        <w:br/>
        <w:t>5.1.1. As deliberagdes das assembleias gerais do Condominio obrigam a todos os Condéminos,</w:t>
        <w:br/>
        <w:t>independentemente de seu comparecimento ou de seu voto, bem como a Administradora, desde que</w:t>
        <w:br/>
        <w:t>nao fira seus direitos estabelecidos em contrato ou nesta Convencdo, cabendo ao Sindico e/ou a</w:t>
        <w:br/>
        <w:t>Administradora, executa-las e fazé-las cumprir.</w:t>
        <w:br/>
        <w:br/>
        <w:t>5.1.1.1. Enquanto nao declarada irregular uma deliberacdéo, a mesma sera valida e eficaz, devendo,</w:t>
        <w:br/>
        <w:t>portanto, ser obedecida.</w:t>
        <w:br/>
        <w:br/>
        <w:t>5.2. As assembleias gerais serdo convocadas mediante carta registrada ou protocolada, ou por edital</w:t>
        <w:br/>
        <w:t>publicado na imprensa, e realizadas, preferencialmente, no prdprio Condominio. Sao habilitados ‘a</w:t>
        <w:br/>
        <w:t>promover a convocacgdo das assembleia gerais, apds a instalagdo do Condominio, o Sindico e, em caso</w:t>
        <w:br/>
        <w:t>de recusa ou omissdo deste, os condéminos que representem, pelo menos, um quarto (1/4) dos votos</w:t>
        <w:br/>
        <w:t>do Condominio.</w:t>
        <w:br/>
        <w:br/>
        <w:t>5.2.1. No caso de haver apresentag¢do ao Sindico ou a seu substituto legal, ou, ainda, de requerimento</w:t>
        <w:br/>
        <w:t>firmado por, no minimo, 1/4 (um quarto) do numero total dos condéminos, solicitando a convocagéo</w:t>
        <w:br/>
        <w:t>de uma assembleia geral extraordinaria, devera a mesma ser convocada pela pessoa destinataria, sob</w:t>
        <w:br/>
        <w:t>as penas da lei e desta Convenc¢do, no prazo maximo de 05 (cinco) dias, e realizada, no prazo maximo</w:t>
        <w:br/>
        <w:t>de 10 (dez) dias, contados da recepcdo de seu requerimento. Se, a despeito do que se insere nao,</w:t>
        <w:br/>
        <w:t>houver a convocacdo para a assembleia geral por aquele que recebeu o requerimento, os prdprio</w:t>
        <w:br/>
        <w:br/>
        <w:t>requerentes poderdo fazé-lo diretamente, fixando na ordem do dia item prevendo a aplicacdo d</w:t>
        <w:br/>
        <w:br/>
        <w:t>Minuta ConvengGo de Condominio Residencial Tom Penha Pagina 26 de 50</w:t>
        <w:br/>
        <w:t>Tom Penha_Conv Cond_rev10</w:t>
        <w:br/>
        <w:br/>
        <w:t>MICROFILR</w:t>
        <w:br/>
        <w:br/>
        <w:t>Bip opeulsse 10} o}UsUNDOp assy</w:t>
        <w:br/>
        <w:br/>
        <w:t>ajuSWyey!</w:t>
        <w:br/>
        <w:br/>
        <w:t>a</w:t>
        <w:br/>
        <w:br/>
        <w:t>d</w:t>
        <w:br/>
        <w:br/>
        <w:t>ee</w:t>
        <w:br/>
        <w:br/>
        <w:t>~~</w:t>
        <w:br/>
        <w:br/>
        <w:t>GSl8L9Z0907ZS ‘O1TODOLOUd €1:S1) 2202/90/22 - OG IWeAd VZNOS SNIDINIA 40</w:t>
        <w:br/>
        <w:br/>
        <w:t>~~</w:t>
        <w:br/>
        <w:br/>
        <w:t>—</w:t>
        <w:br/>
      </w:r>
    </w:p>
    <w:p>
      <w:r>
        <w:br/>
        <w:br/>
      </w:r>
    </w:p>
    <w:p>
      <w:r>
        <w:t>Texto extraído da página 27:</w:t>
      </w:r>
    </w:p>
    <w:p>
      <w:r>
        <w:t>Para verificar a autenticidade, acesse https://registradores.onr.org.br/validacao.aspx e digite o hash b51cbd56-1889-417d-ac45-77ba6a39eaee</w:t>
        <w:br/>
        <w:br/>
        <w:t>ale</w:t>
        <w:br/>
        <w:br/>
        <w:t>1a, \</w:t>
        <w:br/>
        <w:br/>
        <w:t>al</w:t>
        <w:br/>
        <w:br/>
        <w:t>' (a) examinar a lista de registro de presenca e verificar os requisitos necessdrios a instalacdo da |</w:t>
        <w:br/>
        <w:br/>
        <w:t>penalidades aqueles que, contrariando a lei e a presente Convencao, ndo convoca a assembleia</w:t>
        <w:br/>
        <w:br/>
        <w:t>“</w:t>
        <w:br/>
        <w:t>3</w:t>
        <w:br/>
        <w:t>ae)</w:t>
        <w:br/>
        <w:t>MICROFILMADO</w:t>
        <w:br/>
        <w:br/>
        <w:t>5.2.2. A convocac¢ao para a assembleia geral sera encaminhada para as unidades aut6nomas, salvo se o</w:t>
        <w:br/>
        <w:t>condémino tiver comunicado a Administradora, por escrito, outro endereco para o qual deva ser |</w:t>
        <w:br/>
        <w:t>remetida.</w:t>
        <w:br/>
        <w:br/>
        <w:t>5.3. A convocacao para a assembleia geral indicara o resumo da ordem do dia, a data, a hora e 0 local</w:t>
        <w:br/>
        <w:t>de sua realizagao, devendo ser assinada por quem a convocou. |</w:t>
        <w:br/>
        <w:br/>
        <w:t>5.4. Entre a data da convocagdo e da assembleia geral devera mediar um prazo de 08 (oito) dias</w:t>
        <w:br/>
        <w:t>corridos.</w:t>
        <w:br/>
        <w:br/>
        <w:t>~~</w:t>
        <w:br/>
        <w:br/>
        <w:t>yJUSWNDOp essy</w:t>
        <w:br/>
        <w:br/>
        <w:t>5.4.1. As assembleias gerais extraordinarias poderdo ser convocadas com prazo mais curto do que o</w:t>
        <w:br/>
        <w:t>mencionado no item anterior, quando houver comprovada urgéncia.</w:t>
        <w:br/>
        <w:br/>
        <w:t>—,</w:t>
        <w:br/>
        <w:t>Oo 6</w:t>
        <w:br/>
        <w:br/>
        <w:t>5.5. As Assembleias Gerais se realizarao em primeira convocacao com maioria de votos dos</w:t>
        <w:br/>
        <w:t>condéminos presente em assembleia, e que representem pelo menos metade de fracdes ideais do</w:t>
        <w:br/>
        <w:t>Condominio e, em segunda convoca¢do, com qualquer numero de presentes, mediando entre ambas</w:t>
        <w:br/>
        <w:t>o periodo de meia hora, no minimo, ressalvando que para a aprovacdo das matérias constantes da</w:t>
        <w:br/>
        <w:t>Ordem do Dia deverao ser observados os quéruns previstos nesta Conven¢do, conforme artigos 1352</w:t>
        <w:br/>
        <w:t>e 1353 do Codigo Civil.</w:t>
        <w:br/>
        <w:br/>
        <w:t>5.6. As assembleias gerais serdo presididas por condémino eleito ou aclamado, o qual escolhera, entre</w:t>
        <w:br/>
        <w:t>Os presentes, o secretario que lavrara a ata dos trabalhos. E vedado aos membros do Corpo Diretivo</w:t>
        <w:br/>
        <w:t>presidir ou secretariar os trabalhos das assembleias gerais.</w:t>
        <w:br/>
        <w:br/>
        <w:t>5.6.1. Cabera ao Presidente da assembleia geral:</w:t>
        <w:br/>
        <w:t>reunido;</w:t>
        <w:br/>
        <w:br/>
        <w:t>(b) examinar as procuragdes apresentadas, admitindo ou nao o respectivo mandatdario, com recurso</w:t>
        <w:br/>
        <w:t>dos interessados a prdpria assembleia geral; enquanto nao deliberado a respeito, o voto /</w:t>
        <w:br/>
        <w:t>correspondente sera tomado em apartado;</w:t>
        <w:br/>
        <w:br/>
        <w:t>(c) dirigir os trabalhos, determinando os atos que devam ser praticados pelo secretario, colocando 6s</w:t>
        <w:br/>
        <w:t>assuntos em debate e votacdo, aceitando ou nao as propostas apresentadas, podendo, até mesmo, |</w:t>
        <w:br/>
        <w:t>inverter a ordem do dia;</w:t>
        <w:br/>
        <w:br/>
        <w:t>(d) suspender a reunido, em face do adiantado da hora, ou se houver necessidade de coligir elementos</w:t>
        <w:br/>
        <w:t>ou completar informagdes, ou se os trabalhos estiverem tumultuados, ou, ainda, para obter</w:t>
        <w:br/>
        <w:t>declarag6es de votos, podendo transferi-la para outro dia e/ou local mais apropriado;</w:t>
        <w:br/>
        <w:br/>
        <w:t>AS1819Z090ZZS ‘O1ODOLONd EL:S1 2202/90/22 - OATWYAE VZNOS SNIOINIA Jod ayustae!61p opeursse |</w:t>
        <w:br/>
        <w:br/>
        <w:t>(e) assinar a ata da Assembleia Geral: e, |</w:t>
        <w:br/>
        <w:br/>
        <w:t>(f} examinar, também, as declaragées de voto. |</w:t>
        <w:br/>
        <w:br/>
        <w:t>5.6.1.1. O presidente da assembleia geral devera abster-se do voto correspondente a uma de suas</w:t>
        <w:br/>
        <w:t>unidades auténomas, caso seja titular de mais de uma, em decorréncia do direito que tera do voto de</w:t>
        <w:br/>
        <w:br/>
        <w:t>Minuta ConvencGo de Condominio Residencial Tom Penha Pagina 27 de 50</w:t>
        <w:br/>
        <w:t>Tom Penha_Conv Cond_rev10</w:t>
        <w:br/>
        <w:br/>
      </w:r>
    </w:p>
    <w:p>
      <w:r>
        <w:br/>
        <w:br/>
      </w:r>
    </w:p>
    <w:p>
      <w:r>
        <w:t>Texto extraído da página 28:</w:t>
      </w:r>
    </w:p>
    <w:p>
      <w:r>
        <w:t>Para verificar a autenticidade, acesse https://registradores.onr.org.br/validacao.aspx e digite o hash b51cbd56-1889-417d-ac45-77ba6a39eaee</w:t>
        <w:br/>
        <w:br/>
        <w:t>iy</w:t>
        <w:br/>
        <w:br/>
        <w:t>oi)</w:t>
        <w:br/>
        <w:br/>
        <w:t>desempate ou se preferir, abdicara da presidéncia, sendo aclamado novo</w:t>
        <w:br/>
        <w:t>encerramento da matéria em discussao.</w:t>
        <w:br/>
        <w:br/>
        <w:t>5.6.1.2. Ocorridas quaisquer das hipdteses indicadas na letra (d), do item 5.6.1, os condéminos</w:t>
        <w:br/>
        <w:t>devergo ser novamente convocados para a assembleia de continuagdo e lavrada Ata da parte</w:t>
        <w:br/>
        <w:t>realizada, ressaltando que as deliberagdes ja tomadas nao poderdo ser alteradas na assembieia de</w:t>
        <w:br/>
        <w:t>continua¢ao, cujas deliberagdes também serao lavradas em ata.</w:t>
        <w:br/>
        <w:br/>
        <w:t>5.7. Nao poderdo tomar parte, tampouco votar nas assembleias gerais, os cond6minos que estiverem</w:t>
        <w:br/>
        <w:t>em atraso no pagamento de suas contribuig¢des ou multas que Ihe tenham sido impostas, salvo.na</w:t>
        <w:br/>
        <w:t>hipdtese de matéria que exija quorum da unanimidade.</w:t>
        <w:br/>
        <w:br/>
        <w:t>5.8. E licito ao conddmino se fazer representar nas assembleias gerais por procurador com poderes</w:t>
        <w:br/>
        <w:t>especiais, condémino ou nao, desde que: (a) ndo seja um membro do Corpo Diretivo ou seus</w:t>
        <w:br/>
        <w:t>respectivos parentes até o terceiro grau; e, (b) cada procurador represente, no maximo, 05 (cinco)</w:t>
        <w:br/>
        <w:br/>
        <w:t>condéminos, sob pena do excedente ser considerado ausente; (C) 0 procurador nado podera ser</w:t>
        <w:br/>
        <w:br/>
        <w:t>votado, ou seja, nado podera fazer parte do Conselho, do Corpo Diretivo ou de qualquer érgao da</w:t>
        <w:br/>
        <w:t>administragao do condominio.</w:t>
        <w:br/>
        <w:br/>
        <w:t>5.8.1. A procuracdo, publica ou particular com firma reconhecida, devera conter poderes especiais-e</w:t>
        <w:br/>
        <w:t>bastantes para que o procurador possa praticar os atos necessarios e contrair obrigacdes perante-o</w:t>
        <w:br/>
        <w:t>Condominio, devendo o instrumento de mandato ser entregue ao representante da Administradora,</w:t>
        <w:br/>
        <w:t>ao Sindico ou ao Presidente da Assembleia, tudo necessariamente antes de iniciadas as deliberacdes.</w:t>
        <w:br/>
        <w:br/>
        <w:t>5.8.2. As pessoas juridicas condéminas serdo representadas na forma prevista no seu contrato ou</w:t>
        <w:br/>
        <w:t>estatuto social, admitindo-se a representac¢ao por procurador constituido pelo representante legal.</w:t>
        <w:br/>
        <w:br/>
        <w:t>5.9. A Administradora deverd providenciar para que os presentes firmem a Lista de Presencas,</w:t>
        <w:br/>
        <w:br/>
        <w:t>indicando o nome, o numero da unidade auténoma para fins de demonstra¢do de presenga e /</w:t>
        <w:br/>
        <w:br/>
        <w:t>verificagdo do quorum, podendo referida lista ser assinada, ao final, pelo Presidente da Assembleia.</w:t>
        <w:br/>
        <w:br/>
        <w:t>5.10. A assembleia geral ordinaria realizar-se-a até o final da primeira quinzena do més de maio de</w:t>
        <w:br/>
        <w:t>cada ano e tera competéncia para:</w:t>
        <w:br/>
        <w:br/>
        <w:t>(a) discutir e votar o relatério e a prestacdo das contas condominiais relativas ao exercicio findo; |</w:t>
        <w:br/>
        <w:br/>
        <w:t>(b) discutir e votar 0 orgamento das despesas para o exercicio em curso, incluindo as contribuigdes</w:t>
        <w:br/>
        <w:t>para o fundo de reserva;</w:t>
        <w:br/>
        <w:br/>
        <w:t>(c) eleger os membros do Corpo Diretivo, quando for o caso, eventualmente fixando a remuneracao: =</w:t>
        <w:br/>
        <w:t>(d) votar as demais matérias constantes da ordem do dia. i</w:t>
        <w:br/>
        <w:br/>
        <w:t>5.11. As assembleias gerais extraordinarias serao realizadas sempre que houver necessidade ou por</w:t>
        <w:br/>
        <w:t>interesse dos Condéminos, a elas competindo:</w:t>
        <w:br/>
        <w:br/>
        <w:t>(a) deliberar sobre as matérias de interesse geral;</w:t>
        <w:br/>
        <w:br/>
        <w:t>Minuta Conven¢do de Condominio Residencial Tom Penha Pdgina 28 de 50</w:t>
        <w:br/>
        <w:t>Tom Penha_Conv Cond_rev10</w:t>
        <w:br/>
        <w:br/>
        <w:t>GS1L819Z090ZZS ‘O1IODOLONd EL :S1 2202/90/22 - OATWYAE VZNOS SNIDINIA Jod ajuewje}!61p opeulsse 10} ojUauNDOp assy</w:t>
        <w:br/>
        <w:br/>
        <w:t>MICROFILMADO</w:t>
        <w:br/>
      </w:r>
    </w:p>
    <w:p>
      <w:r>
        <w:br/>
        <w:br/>
      </w:r>
    </w:p>
    <w:p>
      <w:r>
        <w:t>Texto extraído da página 29:</w:t>
      </w:r>
    </w:p>
    <w:p>
      <w:r>
        <w:t>Para verificar a autenticidade, acesse https://registradores.onr.org.br/validacao.aspx e digite o hash b51cbd56-1889-417d-ac45-77ba6a39eaee</w:t>
        <w:br/>
        <w:br/>
        <w:t>al</w:t>
        <w:br/>
        <w:br/>
        <w:t>uy</w:t>
        <w:br/>
        <w:br/>
        <w:t>))</w:t>
        <w:br/>
        <w:br/>
        <w:t>duridico</w:t>
        <w:br/>
        <w:t>ARE</w:t>
        <w:br/>
        <w:t>Engehor</w:t>
        <w:br/>
        <w:br/>
        <w:t>(b) deliberar sobre as decis6es do Sindico que tenham sido objeto de recurso de qualquer condémino; |</w:t>
        <w:br/>
        <w:br/>
        <w:t>(c) aprovar solicitagdo de revisio do Regimento Interno; /</w:t>
        <w:br/>
        <w:br/>
        <w:t>(d) destituir quaisquer membros do Corpo Diretivo; |</w:t>
        <w:br/>
        <w:br/>
        <w:t>(e) eleger membros do Corpo Diretivo, em caso de vacancia de cargo; e,</w:t>
        <w:br/>
        <w:t>(f) deliberar sobre outras matérias constantes da ordem do dia.</w:t>
        <w:br/>
        <w:br/>
        <w:t>5.12. Durante as assembleias gerais todo condémino tera direito de fazer uso da palavra, concedendo</w:t>
        <w:br/>
        <w:t>ou nao apartes, mas sempre agindo de modo urbano e cortés, podendo, ainda, solicitar que</w:t>
        <w:br/>
        <w:t>determinadas mencées e/ou ressalvas feitas constem expressamente do texto da ata, bem assim que</w:t>
        <w:br/>
        <w:t>seu voto seja tomado em separado.</w:t>
        <w:br/>
        <w:br/>
        <w:t>5.13. Deverao ser obedecidos, conforme a matéria, os quoruns abaixo para as deliberacdes tomadas</w:t>
        <w:br/>
        <w:t>em assembleia geral, sem prejuizo de outros quoruns previstos nesta Convencao e na lei:</w:t>
        <w:br/>
        <w:br/>
        <w:t>(a) maioria simples de votos por unidade aut6noma_ presente ou representada na assembleia -</w:t>
        <w:br/>
        <w:t>assuntos gerais, que ndo aqueles que tenham quorum especial, expressamente previstos nesta</w:t>
        <w:br/>
        <w:br/>
        <w:t>Convencdo; (a.1) implementagao de inovacgdes tecnoldgicas; (a.2) mudanga de clausulas e condicées</w:t>
        <w:br/>
        <w:br/>
        <w:t>_ do contato de administracdo que estiver em curso, com prévio consentimento da Administradorae</w:t>
        <w:br/>
        <w:t>parecer do Conselho Fiscal; {a.3) alterag¢do do Regimento Interno; (a.4) recursos apresentados por,</w:t>
        <w:br/>
        <w:br/>
        <w:t>condémino em razao de aplicagdo de penas pecunidarias a eventuais infragdes e/ou inobservancia</w:t>
        <w:br/>
        <w:t>desta Convencao e/ou do Regimento Interno; {a.5) realizacéo de eventuais obras e benfeitorias viteis</w:t>
        <w:br/>
        <w:t>em geral; (a.6) destituigdo dos membros do Conselho Fiscal e de outros eventuais conselhos,</w:t>
        <w:br/>
        <w:t>comiss6es ou Orgaos constituidos; (a.7) deliberagdo sobre a resolug¢do do contrato de administracao</w:t>
        <w:br/>
        <w:t>firmado com a Administradora em razdo de inadimplemento; (a.8) eleic¢déo dos membros do Corpo</w:t>
        <w:br/>
        <w:t>Diretivo e de outros eventuais conselhos, comiss6es ou Orgaos constituidos;</w:t>
        <w:br/>
        <w:br/>
        <w:t>(b) maioria absoluta de votos por unidade auténoma presente ou representada na assembleia (mais</w:t>
        <w:br/>
        <w:br/>
        <w:t>da metade) - (b.1.) alteragao e/ou adequacdo de determinadas areas comuns, sem mudan¢a total de</w:t>
        <w:br/>
        <w:t>destino; (b.2) destituicdo do Sindico (sem prejuizo do atendimento ao artigo 1.349 do Cédigo Givil);</w:t>
        <w:br/>
        <w:t>(b.3) confirmagao da penalidade imposta ao condémino antissocial; (b.4) aprovaco para que terceiro</w:t>
        <w:br/>
        <w:t>que assuma total ou parcialmente os poderes de representagéo do Condominio, em substituicao ao</w:t>
        <w:br/>
        <w:t>Sindico;</w:t>
        <w:br/>
        <w:br/>
        <w:t>(c) 2/3 (dois tercos) de fracdes ideais de terreno - (c.1.} modificagéo desta Convencio, especialmente</w:t>
        <w:br/>
        <w:br/>
        <w:t>no tocante a utilizagdo das vagas de estacionamento e regras de aplicacdo de penalidades pecuniérias,</w:t>
        <w:br/>
        <w:t>salvo se a alteracdo for decorrente de imposicao legal; bem como nas hipdteses de ter ocorrido"o</w:t>
        <w:br/>
        <w:t>término, qualquer que seja o motivo, do contrato de administracdo firmado com a Administradora;</w:t>
        <w:br/>
        <w:t>(c.2) aprovagéo da autorizagéo para obtengdo de empréstimo; (c.3) realizacdo de benfeitorias</w:t>
        <w:br/>
        <w:t>meramente voluptuarias; (c.4) mudanga total de destino de uso de areas comuns; /</w:t>
        <w:br/>
        <w:br/>
        <w:t>(d) 3/4 (trés quartos) de condéminos - imposig¢éo de multa por nao cumprimento reiterado do</w:t>
        <w:br/>
        <w:t>deveres perante o Condominio;</w:t>
        <w:br/>
        <w:br/>
        <w:t>Minuta Conven¢gdo de Condominio Residencial Tom Penha Pagina 29 de 50</w:t>
        <w:br/>
        <w:t>Tom Penha_Conv Cond_revi0</w:t>
        <w:br/>
        <w:br/>
        <w:t>MICROF; ILMADO</w:t>
        <w:br/>
        <w:br/>
        <w:t>GS1819Z090ZZS ‘O1IODOTONd €1:S1 2202/90/22 - OD WHA VZNOS SNIDINIA Jod ajuewje}!61p opeulsse 10} ojUaUNDOp assy</w:t>
        <w:br/>
      </w:r>
    </w:p>
    <w:p>
      <w:r>
        <w:br/>
        <w:br/>
      </w:r>
    </w:p>
    <w:p>
      <w:r>
        <w:t>Texto extraído da página 30:</w:t>
      </w:r>
    </w:p>
    <w:p>
      <w:r>
        <w:t>Para verificar a autenticidade, acesse https://registradores.onr.org.br/validacao.aspx e digite o hash b51cbd56-1889-417d-ac45-77ba6a39eaee</w:t>
        <w:br/>
        <w:br/>
        <w:t>£</w:t>
        <w:br/>
        <w:br/>
        <w:t>tety</w:t>
        <w:br/>
        <w:br/>
        <w:t>¢)</w:t>
        <w:br/>
        <w:br/>
        <w:t>» fess</w:t>
        <w:br/>
        <w:t>e) 51% (cinquenta e um por cento) das fracdes ideais de terreno - deliberac3o sobte.a ecOnstrucdo</w:t>
        <w:br/>
        <w:t>BES</w:t>
        <w:br/>
        <w:br/>
        <w:t>:</w:t>
        <w:br/>
        <w:br/>
        <w:t>da edificagdo, ou venda, na hipdtese de destruicdo desta de forma total ou consideravelye; =</w:t>
        <w:br/>
        <w:t>Qo</w:t>
        <w:br/>
        <w:br/>
        <w:t>=</w:t>
        <w:br/>
        <w:br/>
        <w:t>(f) unanimidade de condéminos — (f.1.) mudangas de grande vulto, nos aspectos arquiteténicos das =</w:t>
        <w:br/>
        <w:t>edificag¢des que compdem o Condominio, com a consequente repercussdo em todas as partes visiveis</w:t>
        <w:br/>
        <w:t>do exterior, nao configurando benfeitorias de menor porte; (f.2.) alterac¢do do direito de propriedade</w:t>
        <w:br/>
        <w:t>dos condéminos, nado so no que respeita a sua propriedade exclusiva, como, também, no que=se</w:t>
        <w:br/>
        <w:t>relaciona as partes comuns das quais sdo coproprietarios; (f.3.) eventual demolicao da torre, que nao</w:t>
        <w:br/>
        <w:t>seja decorrente de destruig¢éo em razdo de sinistro; (f.4) construgdo de novo pavimento no ‘solo</w:t>
        <w:br/>
        <w:t>comum com o acréscimo de novas unidades imobilidrias; (f.5) mudanga de destino da edificacdo ou,da</w:t>
        <w:br/>
        <w:t>unidade aut6noma.</w:t>
        <w:br/>
        <w:br/>
        <w:t>—</w:t>
        <w:br/>
        <w:br/>
        <w:t>5.14. Cada unidade auténoma representa 01 (um) voto e o condémino tera direito a tantos votos</w:t>
        <w:br/>
        <w:t>quantos forem as unidades auténomas que lhe pertengam, independentemente da fracao idea! que</w:t>
        <w:br/>
        <w:t>toca a sua unidade no terreno.</w:t>
        <w:br/>
        <w:br/>
        <w:t>—</w:t>
        <w:br/>
        <w:t>Bip opeuisse 10} o}UsUNDOp essy</w:t>
        <w:br/>
        <w:br/>
        <w:t>5.14.1. Os Condéminos poderdo manifestar seu voto por meio de Declaragdo de Voto escrita, que</w:t>
        <w:br/>
        <w:t>deverdo ser encaminhadas a Administradora por carta ou telegrama com aviso de recebimento, ou</w:t>
        <w:br/>
        <w:t>mediante protocolo. O teor da manifestac¢do devera ser claro e especifico ao item da ordem do dia</w:t>
        <w:br/>
        <w:t>objeto de voto, sob pena da declaracdo de voto nao ser considerada.</w:t>
        <w:br/>
        <w:br/>
        <w:t>Suey</w:t>
        <w:br/>
        <w:br/>
        <w:t>5.14.2. Em caso de suspensdo de determinada Assembleia Geral, os presentes 4 mesma poderado</w:t>
        <w:br/>
        <w:t>deliberar no sentido de que, dependendo da relevancia da matéria, os ausentes possam manifestar</w:t>
        <w:br/>
        <w:t>seu voto na sessdo de continuacgao por meio de emissdo de Declarac¢ao de Voto escrita.</w:t>
        <w:br/>
        <w:br/>
        <w:t>5.14.4. S6 serdo admitidas Declaragdes de Voto recebidas antes do inicio de cada deliberacdo. |</w:t>
        <w:br/>
        <w:br/>
        <w:t>5.15. Em caso de empate na votagdo de qualquer matéria caberd ao Presidente da assembieia geral,</w:t>
        <w:br/>
        <w:t>além de seu voto na qualidade de condémino, o direito de proferir o voto de desempate em razao da</w:t>
        <w:br/>
        <w:t>fungdo entdo ocupada.</w:t>
        <w:br/>
        <w:br/>
        <w:t>5.16. Das decis6es tomadas em assembleia geral sera lavrada a ata com resumo dos fatos ocorridos na</w:t>
        <w:br/>
        <w:t>mesma, devendo, também, conter o numero de condéminos presentes e representados e,</w:t>
        <w:br/>
        <w:t>preferencialmente, 0 numero de votos contra ou a favor de qualquer das propostas apresentadas na</w:t>
        <w:br/>
        <w:t>assembleia geral. Referida Ata sera assinada pelo Presidente e pelo secretdrio, bem como pelds</w:t>
        <w:br/>
        <w:t>condéminos que declinarem seu interesse em também firma-la.</w:t>
        <w:br/>
        <w:br/>
        <w:t>5.16.1. A ata da assembleia geral sera levada a registro em Servico de Titulos e Documentos, podendo</w:t>
        <w:br/>
        <w:t>Os presentes a assembleia gera! deliberar pela sua dispensa, o que devera constar expressamente da</w:t>
        <w:br/>
        <w:t>ata que sera encaminhada aos condéminos.</w:t>
        <w:br/>
        <w:br/>
        <w:t>GSL8L9789OZZS ‘OIODOLONd EL:S1 ZZ0Z/98Z - ODIWYAE VZNOSSTHOINIA JOd yu</w:t>
        <w:br/>
        <w:br/>
        <w:t>5.16.2. Quando a ata refletir alteracdo ou acréscimo de dispositivo constante nesta Convencdo, sera</w:t>
        <w:br/>
        <w:t>averbada no Servico de Registro de Imdveis competente.</w:t>
        <w:br/>
        <w:br/>
        <w:t>ee</w:t>
        <w:br/>
        <w:br/>
        <w:t>5.17. A Administradora, em até 10 (dez) dias Uteis subsequentes a realizagdo da assembleia geral</w:t>
        <w:br/>
        <w:t>enviara por copia da Ata a todos os condéminos, sendo que os condéminos presentes a assembleia</w:t>
        <w:br/>
        <w:t>geral terdo igual prazo para apresentarem, por escrito, pedido de esclarecimentos, retificacdes ou</w:t>
        <w:br/>
        <w:t>adendos. Verificada a pertinéncia da solicitacdo, a mesma sera inscrita na ata.</w:t>
        <w:br/>
        <w:br/>
        <w:t>Minuta ConvencGo de Condominio Residencial Tom Penha Pagina 30 de 50</w:t>
        <w:br/>
        <w:t>Tom Penha_Conv Cond_revi0</w:t>
        <w:br/>
        <w:br/>
        <w:t>~~.</w:t>
        <w:br/>
      </w:r>
    </w:p>
    <w:p>
      <w:r>
        <w:br/>
        <w:br/>
      </w:r>
    </w:p>
    <w:p>
      <w:r>
        <w:t>Texto extraído da página 31:</w:t>
      </w:r>
    </w:p>
    <w:p>
      <w:r>
        <w:t>Para verificar a autenticidade, acesse https://registradores.onr.org.br/validacao.aspx e digite o hash b51cbd56-1889-417d-ac45-77ba6a39eaee</w:t>
        <w:br/>
        <w:br/>
        <w:t>Condominio, salvo quando convocadas por condéminos na forma prevista nesta Convencao. }</w:t>
        <w:br/>
        <w:t>CAPITULO Vi—DO SEGURO</w:t>
        <w:br/>
        <w:br/>
        <w:t>6.1. O Condominio em seu todo sera segurado contra os riscos de inc&amp;ndio ou outros sinistros que</w:t>
        <w:br/>
        <w:t>possam causar sua destrui¢do no todo ou em parte, discriminando-se uma a uma as unidades</w:t>
        <w:br/>
        <w:t>aut6nomas e o total das partes comuns, com respectivos valores. Ademais, o Condominio sera</w:t>
        <w:br/>
        <w:t>segurado contra riscos que importem em responsabilidade civil contra terceiros e conddminos.</w:t>
        <w:br/>
        <w:br/>
        <w:t>6.1.1. Na contratagdo de seguro deverdo ser observados o valor do patriménio envolvido, a</w:t>
        <w:br/>
        <w:t>pertinéncia da contratacdo e os valores indenizatorios, devendo ser contratado tao logo seja possivel,</w:t>
        <w:br/>
        <w:t>a partir da data de instalacdo do Condominio de uso.</w:t>
        <w:br/>
        <w:br/>
        <w:t>6.1.2. Podera cada condémino, por sua conta exclusiva, contratar empresa seguradora prdpria ou</w:t>
        <w:br/>
        <w:t>aumentar o valor do seguro de sua unidade auténoma junto 4 empresa contratada pelo Condominio,</w:t>
        <w:br/>
        <w:t>visando a cobertura de benfeitorias Uteis e/ou voluntarias que, eventualmente, tiver introduzido em</w:t>
        <w:br/>
        <w:t>sua unidade aut6noma, pagando, em qualquer dos casos, o montante correspondente 4 empresa</w:t>
        <w:br/>
        <w:t>seguradora.</w:t>
        <w:br/>
        <w:br/>
        <w:t>6.2. Ocorrido o sinistro parcial que destrua menos de 2/3 (dois tercos) do Condominio, a assembleia</w:t>
        <w:br/>
        <w:t>geral se reunira dentro de 15 (quinze) dias e elegerd uma comiss4o com 03 (trés) conddminos, os</w:t>
        <w:br/>
        <w:t>quais, automaticamente, estardo investidos, juntamente com o Sindico, de poderes para:</w:t>
        <w:br/>
        <w:br/>
        <w:t>(a) receber a indenizagdo do seguro e deposita-la, em nome do Condominio, no estabelecimento</w:t>
        <w:br/>
        <w:t>bancario indicado pela assembleia geral, em conta que renda juros e correcdo monetaria;</w:t>
        <w:br/>
        <w:br/>
        <w:t>(b) abrir concorréncia para a reconstrugéo do Condominio, ou de suas partes destruldas,</w:t>
        <w:br/>
        <w:t>comunicando, no menor tempo possivel, o resultado aos condéminos para a devida e imediata</w:t>
        <w:br/>
        <w:t>deliberacao a respeito; e,</w:t>
        <w:br/>
        <w:br/>
        <w:t>(c) acompanhar os trabalhos de reconstrugao até o final, representando os condéminos junto age /</w:t>
        <w:br/>
        <w:t>construtores, fornecedores, empreiteiros e reparticdes publicas.</w:t>
        <w:br/>
        <w:br/>
        <w:t>6.2.1. Se a indenizagdo paga pela companhia seguradora n@o for suficiente, por qualquer motivo, para</w:t>
        <w:br/>
        <w:t>atender as despesas de reconstrucao, concorreréo os condéminos para o pagamento da diferenga, ria</w:t>
        <w:br/>
        <w:t>propor¢do da fracdo ideal no solo de sua respectiva unidade aut6noma, no prazo e na forma</w:t>
        <w:br/>
        <w:t>estipulados na assembleia geral, ficando ressalvado o direito 4 minoria de recusar-se a fazé-lo,</w:t>
        <w:br/>
        <w:t>hipdtese em que devera ceder a maioria os seus direitos, mediante prévia apuracdo, realizada por</w:t>
        <w:br/>
        <w:t>meio de avaliagao feita por, no minimo, 03 (trés) empresas de reconhecida capacidade técnica.</w:t>
        <w:br/>
        <w:br/>
        <w:t>6.2.2. Ocorrido sinistro total ou que destrua consideravelmente o Condominio, pelo voto de 51%</w:t>
        <w:br/>
        <w:t>(cinquenta e um por cento) de fragées ideais, a assembleia geral poderd deliberar que a edificacao nao/</w:t>
        <w:br/>
        <w:t>seja reconstruida, caso em que autorizara a venda do terreno, partilhando-se o seu preco e o valgy do</w:t>
        <w:br/>
        <w:br/>
        <w:t>Minuta Convencdo de Condominio Residencial Tom Penha Pagina 31 de 50</w:t>
        <w:br/>
        <w:t>Tom Penha_Conv Cond_revi0</w:t>
        <w:br/>
        <w:br/>
        <w:t>MICROFILMADD</w:t>
        <w:br/>
        <w:br/>
        <w:t>~~</w:t>
        <w:br/>
        <w:br/>
        <w:t>uunoop essy</w:t>
        <w:br/>
        <w:br/>
        <w:t>- OCIWYAE VZNOSSNIOINIA Jod ajuearex6ip opeursse 10) OPTS</w:t>
        <w:br/>
        <w:br/>
        <w:t>CS181920902ZS -O1ODOLONd EL:S1 CZ0Z790TLe</w:t>
        <w:br/>
        <w:br/>
        <w:t>-_—__</w:t>
        <w:br/>
      </w:r>
    </w:p>
    <w:p>
      <w:r>
        <w:br/>
        <w:br/>
      </w:r>
    </w:p>
    <w:p>
      <w:r>
        <w:t>Texto extraído da página 32:</w:t>
      </w:r>
    </w:p>
    <w:p>
      <w:r>
        <w:t>Para verificar a autenticidade, acesse https://registradores.onr.org.br/validacao.aspx e digite o hash b51cbd56-1889-417d-ac45-77ba6a39eaee</w:t>
        <w:br/>
        <w:br/>
        <w:t>ite</w:t>
        <w:br/>
        <w:t>9</w:t>
        <w:br/>
        <w:br/>
        <w:t>6.2.3. Deliberada a reconstrucgdo da edificagao podera o cond6mino eximir-se do</w:t>
        <w:br/>
        <w:t>respectivas despesas, alienando seus direitos a outros condéminos, mediante avaliacdo</w:t>
        <w:br/>
        <w:t>judicial.</w:t>
        <w:br/>
        <w:br/>
        <w:t>6.3. Ficam fazendo parte integrante da presente Convencado, como se clausulas deste fossem, os</w:t>
        <w:br/>
        <w:br/>
        <w:t>artigos 1.333 a 1.351 do Cédigo Civil Brasileiro e da Lei Federal n° 4.591de Dezembro de 1964, no que |</w:t>
        <w:br/>
        <w:br/>
        <w:t>couber, cujos termos os condéminos se obrigam a respeitar quando da ocorréncia das hipdtese néles</w:t>
        <w:br/>
        <w:t>previstas.</w:t>
        <w:br/>
        <w:br/>
        <w:t>6.3.1. Em caso de desapropriagdo do Condominio, a indenizacado sera repartida aos condéminos na</w:t>
        <w:br/>
        <w:t>proporcdo de suas unidades imobiliarias.</w:t>
        <w:br/>
        <w:br/>
        <w:t>CAPITULO VII — DO ORCAMENTO E DOS ENCARGOS COMUNS</w:t>
        <w:br/>
        <w:t>7.1. ORCAMENTO |</w:t>
        <w:br/>
        <w:br/>
        <w:t>7.1.1. A Administradora devera elaborar a proposta org¢amentaria para cada exercicio, justificando-ae,</w:t>
        <w:br/>
        <w:t>encaminhando-a previamente ao Corpo Diretivo para apreciacdo. Em caso de eventual auséncia de um</w:t>
        <w:br/>
        <w:t>administrador contratado, cabera ao Sindico elaborar a mencionada proposta orcamentaria.</w:t>
        <w:br/>
        <w:br/>
        <w:t>7.1.1.1, O encaminhamento da proposta orgamentaria aos condéminos devera ser feito junto coma</w:t>
        <w:br/>
        <w:t>carta de convocagao da assembleia geral ordinaria, a fim de que a mesma possa ser submetida.a</w:t>
        <w:br/>
        <w:t>aprovacdo em assembleia geral.</w:t>
        <w:br/>
        <w:br/>
        <w:t>7.1.2. A aprovagao do orgamento nao deverd ser indevidamente retida ou adiada pelo Corpo Diretivo</w:t>
        <w:br/>
        <w:t>e/ou pelos condéminos permitindo-se, inclusive, a sua aprovacao parcial, na hipdtese de duivida ou</w:t>
        <w:br/>
        <w:br/>
        <w:t>questionamento com relacao a algum ponto relevante. As objecdes e questionamentos deverdo ser /</w:t>
        <w:br/>
        <w:br/>
        <w:t>especificamente apresentados a Administradora, por escrito, dentro de até 30 (trinta) dias apds sua</w:t>
        <w:br/>
        <w:t>apresentacdo do orcamento em assembleia geral.</w:t>
        <w:br/>
        <w:br/>
        <w:t>7.1.3. Fica ajustado que se os condéminos, em assembleia geral, desaprovarem ou fizerem quaisquer</w:t>
        <w:br/>
        <w:t>objegdes ao or¢amento anual proposto, relativamente a determinado(s) item(s) especifico(s), com</w:t>
        <w:br/>
        <w:t>relagdo a este(s), a Administradora deverd reunir-se com o Corpo Diretivo, a fim de juntos dirimirem 0</w:t>
        <w:br/>
        <w:t>impasse, devendo a Administradora, enquanto perdurar a pendéncia, administrar 0 Condominio,</w:t>
        <w:br/>
        <w:t>relativamente aquele(s) item(s), com base no org¢amento anual anterior atualizado pelo IGP-M da</w:t>
        <w:br/>
        <w:t>Fundagdo Getulio Vargas, utilizando como indice inicial o do més de elaboracdo do orcamento anterior</w:t>
        <w:br/>
        <w:t>e o final relativo ao més de confec¢ado do orgamento proposto.</w:t>
        <w:br/>
        <w:br/>
        <w:t>7.1.4. Na hipotese da Administradora e/ou o Sindico encontrarem circunstancias que exijam gastos</w:t>
        <w:br/>
        <w:t>nao or¢ados, imprevistos ou nao projetados na ocasido da elaborac¢ao do orgamento anual e que se</w:t>
        <w:br/>
        <w:t>mostrem necessarios ao desenvolvimento das atividades desenvolvidas no Condominio, se</w:t>
        <w:br/>
        <w:t>emergenciais, poderdo ser realizados e, posteriormente aprovados pelo Corpo Diretivo ou pelos</w:t>
        <w:br/>
        <w:t>condéminos, estes reunidos em Assembleia Geral; caso contrario, deverao ser objeto de prévia</w:t>
        <w:br/>
        <w:t>aprovacao.</w:t>
        <w:br/>
        <w:br/>
        <w:t>7.1.5. Os gastos necessdrios para concluir ou corrigir itens de reforma ou renovacao do Condo</w:t>
        <w:br/>
        <w:t>deverdo ser alvo de orgamento especifico, sujeito 4a aprovagao em assembleia geral.</w:t>
        <w:br/>
        <w:br/>
        <w:t>Minuta ConvencGo de Condominio Residencial Tom Penha Pagina 32 de 50</w:t>
        <w:br/>
        <w:t>Tom Penha_Conv Cond_revi0</w:t>
        <w:br/>
        <w:br/>
        <w:t>MICROFILM ADG</w:t>
        <w:br/>
        <w:br/>
        <w:t>d ajuewjeyi6ip opeuisse 10} o}uawNDOp assy</w:t>
        <w:br/>
        <w:br/>
        <w:t>—~—_</w:t>
        <w:br/>
        <w:br/>
        <w:t>—~G1819209022S -O1ODO LOdd €1:S1 €202/90/22 - OC IWHA VZNOS SNIDINIA 40</w:t>
        <w:br/>
      </w:r>
    </w:p>
    <w:p>
      <w:r>
        <w:br/>
        <w:br/>
      </w:r>
    </w:p>
    <w:p>
      <w:r>
        <w:t>Texto extraído da página 33:</w:t>
      </w:r>
    </w:p>
    <w:p>
      <w:r>
        <w:t>Para verificar a autenticidade, acesse https://registradores.onr.org.br/validacao.aspx e digite o hash b51cbd56-1889-417d-ac45-77ba6a39eaee</w:t>
        <w:br/>
        <w:br/>
        <w:t>condéminos pagar as quotas que lhes competir dentro do prazo de 05 (cinco) dias corridos a contar da</w:t>
        <w:br/>
        <w:t>data de recebimento da comunica¢do, caso outra data nao tenha sido estipulada. Alternativamente, a</w:t>
        <w:br/>
        <w:t>Administradora podera, apds autorizagéo do Sindico, utilizar o Fundo de Reserva, desde que o</w:t>
        <w:br/>
        <w:t>montante disponivel seja suficiente, prevendo-se, ao mesmo tempo, sua posterior recomposicao.</w:t>
        <w:br/>
        <w:br/>
        <w:t>7.1.7. A Administradora remetera periodicamente a cada condémino, um balancete contendowas</w:t>
        <w:br/>
        <w:t>receitas e despesas gerais condominiais, sem embargo da prestacdo de contas anual, a=ser</w:t>
        <w:br/>
        <w:t>apresentada na assembleia geral ordinaria.</w:t>
        <w:br/>
        <w:br/>
        <w:t>10} OJUBLUNDOP ossy</w:t>
        <w:br/>
        <w:br/>
        <w:t>7.1.8. O orgamento anual devera compreender um periodo de 12 (doze) meses, com inicio em 01 de</w:t>
        <w:br/>
        <w:t>Abril de cada ano e encerramento em dia 31 de Marco do ano subsequente. O inicio e término do</w:t>
        <w:br/>
        <w:t>exercicio social poderdo ser alterados em decorréncia de disposi¢ao legal ou em razdo de deliberagao</w:t>
        <w:br/>
        <w:t>da assembleia geral. Fica ajustado que o primeiro exercicio social podera ser parcial em raz4o da data</w:t>
        <w:br/>
        <w:t>de instalagao do condominio de uso.</w:t>
        <w:br/>
        <w:br/>
        <w:t>7.2. ENCARGOS COMUNS</w:t>
        <w:br/>
        <w:br/>
        <w:t>~~</w:t>
        <w:br/>
        <w:br/>
        <w:t>GS1L8L9Z0907ZS ‘O1TODOLOUd E1:S1 2202/90/22 - OG WHY VZNOS SNIOINIt0d ajuaw|e}!61p opeuisse</w:t>
        <w:br/>
        <w:br/>
        <w:t>7.2.1. Constituem despesas comuns gerais do Condominio, rateadas entre todos os condéminos na</w:t>
        <w:br/>
        <w:br/>
        <w:t>proporcdo da fracdo ideal de cada_um, as abaixo elencadas de forma exemplificativa, mas nao</w:t>
        <w:br/>
        <w:t>exaustiva, a saber:</w:t>
        <w:br/>
        <w:br/>
        <w:t>(a) tributo incidentes sobre as partes comuns;</w:t>
        <w:br/>
        <w:t>(b) prémios de seguro, com excluséo do valor correspondente ao seguro facultativo que cada</w:t>
        <w:br/>
        <w:t>condémino queira fazer;</w:t>
        <w:br/>
        <w:br/>
        <w:t>(c) remunerac¢ao da Administradora; |</w:t>
        <w:br/>
        <w:t>(d) remuneragdo do Corpo Diretivo, se aprovada pela assembleia geral, e; /</w:t>
        <w:br/>
        <w:br/>
        <w:t>(e) outras, nao especificadas, mas que sejam necessarias ao funcionamento normal do Condominio €</w:t>
        <w:br/>
        <w:t>ao desenvolvimento de suas atividades e servicos. /</w:t>
        <w:br/>
        <w:br/>
        <w:t>7.2.3. Compete aos condéminos, pagar até o dia 05 (cinco) de cada més, a taxa ordinaria que lhe</w:t>
        <w:br/>
        <w:t>couber, em fungao dos critérios de rateio acima previstos, para atender as despesas previstas para |</w:t>
        <w:br/>
        <w:t>més.</w:t>
        <w:br/>
        <w:br/>
        <w:t>7.2.3.1, Serdo rateadas entre os condéminos, respeitando-se o mesmo critério estabelecido no item</w:t>
        <w:br/>
        <w:t>7.2.1. supra, as despesas extraordinarias e as taxas delas decorrentes, cujo pagamento ocorrera em 15</w:t>
        <w:br/>
        <w:t>(quinze) dias apés a data da realizacdo da assembleia geral que as autorizou, salvo se for estabelecido</w:t>
        <w:br/>
        <w:t>prazo e data diferentes pela assembleia geral ou determinada sua cobranca juntamente com a taxa</w:t>
        <w:br/>
        <w:t>ordinaria.</w:t>
        <w:br/>
        <w:br/>
        <w:t>7.2.4, Ficara a cargo exclusivo de cada condémino, além das despesas decorrentes da sua participacao</w:t>
        <w:br/>
        <w:t>no Condominio, as relativas aos prejuizos causados as partes comuns ou a outras unidad</w:t>
        <w:br/>
        <w:t>aut6nomas, por sua ac¢do ou omissdo na execugao dos trabalhos, reformas e recuperagdes na $s</w:t>
        <w:br/>
        <w:br/>
        <w:t>Minuta Conven¢do de Condominio Residencial Tom Penha Pagina 33 de 50</w:t>
        <w:br/>
        <w:t>Tam Penha_Conv Cond_revi0</w:t>
        <w:br/>
      </w:r>
    </w:p>
    <w:p>
      <w:r>
        <w:br/>
        <w:br/>
      </w:r>
    </w:p>
    <w:p>
      <w:r>
        <w:t>Texto extraído da página 34:</w:t>
      </w:r>
    </w:p>
    <w:p>
      <w:r>
        <w:t>Para verificar a autenticidade, acesse https://registradores.onr.org.br/validacao.aspx e digite o hash b51cbd56-1889-417d-ac45-77ba6a39eaee</w:t>
        <w:br/>
        <w:br/>
        <w:t>ial</w:t>
        <w:br/>
        <w:t>e,</w:t>
        <w:br/>
        <w:br/>
        <w:t>terq</w:t>
        <w:br/>
        <w:br/>
        <w:t>1?</w:t>
        <w:br/>
        <w:br/>
        <w:t>i</w:t>
        <w:br/>
        <w:br/>
        <w:t>479ON</w:t>
        <w:br/>
        <w:br/>
        <w:t>QO?! fem] 3</w:t>
        <w:br/>
        <w:t>AY) 3 ra</w:t>
        <w:br/>
        <w:t>prépria unidade. | 2 yy A 5</w:t>
        <w:br/>
        <w:br/>
        <w:t>aA: . . a fh: S-P</w:t>
        <w:br/>
        <w:t>7.2.5. O condémino adquirente de unidade aut6noma responde pelos débitos Bs -Fehante, em</w:t>
        <w:br/>
        <w:t>relacdo ao Condominio, inclusive multas e juros moratérios.</w:t>
        <w:br/>
        <w:br/>
        <w:t>7.2.6. O condémino que ceder, por qualquer forma admitida em direito, onerosa ou nado, o uso da sua</w:t>
        <w:br/>
        <w:t>unidade a terceiros, respondera solidariamente pelo pagamento das taxas de condominio, ordinarias</w:t>
        <w:br/>
        <w:t>ou extraordinarias, e por toda e qualquer outra despesa causada por seus cessionarios.</w:t>
        <w:br/>
        <w:br/>
        <w:t>7.2.7. O saldo credor remanescente, em dinheiro, em espécie, em valores ou em titulos de qualquer</w:t>
        <w:br/>
        <w:t>natureza, do orcamento do exercicio sera incorporado ao orcamento do exercicio seguinte, salvo se</w:t>
        <w:br/>
        <w:t>outro destino Ihe for dado pela assembleia geral.</w:t>
        <w:br/>
        <w:br/>
        <w:t>—_——_,</w:t>
        <w:br/>
        <w:br/>
        <w:t>7.2.8. O saldo devedor (déficit) verificado a qualquer tempo sera rateado entre os condéminos-e</w:t>
        <w:br/>
        <w:t>arrecadado no prazo de 15 (quinze) dias na proporgao indicada nesta Convengao.</w:t>
        <w:br/>
        <w:br/>
        <w:t>—</w:t>
        <w:br/>
        <w:br/>
        <w:t>7.2.9. O condémino que aumentar as despesas comuns, por sua exclusiva conveniéncia, pagara-o</w:t>
        <w:br/>
        <w:t>excesso que motivar.</w:t>
        <w:br/>
        <w:br/>
        <w:t>CAPITULO VIII —- DO FUNDO DE RESERVA</w:t>
        <w:br/>
        <w:br/>
        <w:t>8.1. O fundo de reserva destina-se a cobrir despesas condominiais extraordinarias e que digam</w:t>
        <w:br/>
        <w:t>respeito a soma de todos os valores desembolsados que ndo se refiram aos gastos rotineiros de</w:t>
        <w:br/>
        <w:t>manuten¢do, conservacdo e funcionamento do Condominio, tais como, obras ou reformas que</w:t>
        <w:br/>
        <w:t>interessem a estrutura condominial; pintura de partes e 4dreas comuns, empenas, pocos de aeracdo-e</w:t>
        <w:br/>
        <w:t>iluminagao; obras destinadas a repor as condi¢des de uso das areas comuns; reposicao e substituicdo</w:t>
        <w:br/>
        <w:t>de méveis, utensilios, equipamentos e ttens de decoracgdo das dreas comuns; consertos e acréscimos</w:t>
        <w:br/>
        <w:t>de construcdo ou instalacdes elétricas, sanitarias, hidraulicas, mecanicas, de seguranc¢a, ‘telefdnicas,</w:t>
        <w:br/>
        <w:t>sem embargo de, quando necessario, ocorrer eventual arrecadac¢do extraordinaria para fazer face a</w:t>
        <w:br/>
        <w:t>essas despesas de carater extraordinario. O fundo de reserva podera também ser utilizado para a</w:t>
        <w:br/>
        <w:t>realizagdo de reparos emergenciais e inadiaveis.</w:t>
        <w:br/>
        <w:br/>
        <w:t>d €L:SL 2202/90/27 - ODIWYAE VZNOS SNIDINIA Jod auawjey!6ip opeuisse 10} ojUaWINDOp assy</w:t>
        <w:br/>
        <w:br/>
        <w:t>8.2. Havera no Condominio um Fundo de Reserva que sera formado e mantido pelo recolhimento de</w:t>
        <w:br/>
        <w:t>uma taxa mensal que equivaler a 5% (cinco por cento) das despesas gerais ordinarias, juros moratorios</w:t>
        <w:br/>
        <w:t>e multas previstas nesta Convencgdo e que venham a ser cobrados dos condéminos.</w:t>
        <w:br/>
        <w:br/>
        <w:t>8.2.1. Em carater excepcional, a assembleia geral poderd deliberar sobre a utilizagdo do fundo de</w:t>
        <w:br/>
        <w:t>reserva de forma diversa da acima prevista, desde que haja relevancia na destina¢gdo da verba. Parasos</w:t>
        <w:br/>
        <w:t>fins do aqui disposto, a convocagdo da assembleia geral devera trazer esse item especificado em sua</w:t>
        <w:br/>
        <w:t>ordem do dia, e o quorum de aprovacdo dessa matéria sera o de 51% dos presentes a assembleia.</w:t>
        <w:br/>
        <w:br/>
        <w:t>asigL9z090zzs :01090 LO</w:t>
        <w:br/>
        <w:br/>
        <w:t>8.3. A Assembleia Geral podera estabelecer o limite do Fundo de Reserva, nado sem antes ouvir.o</w:t>
        <w:br/>
        <w:t>parecer da Administradora e do Conselho Fiscal. Atingindo-se o limite estabelecido, o fundo de reve /</w:t>
        <w:br/>
        <w:t>deixara de ser recolhido até que a cobranga volte a ser necessdria para a sua restauracao ao limite</w:t>
        <w:br/>
        <w:t>minimo de recursos que for estabelecido.</w:t>
        <w:br/>
        <w:br/>
        <w:t>8.4. Ao final de cada més os recursos provenientes da arrecadagao para o fundo de reserva deverap \/</w:t>
        <w:br/>
        <w:t>ser separados da conta usual de movimento do Condominio e, obrigatoriamente, depositados e</w:t>
        <w:br/>
        <w:br/>
        <w:t>Minuta ConvencGo de Condominio Residencial Tom Penha Pagina 34 de 50</w:t>
        <w:br/>
        <w:t>Tom Penha_Conv Cond_rev10</w:t>
        <w:br/>
      </w:r>
    </w:p>
    <w:p>
      <w:r>
        <w:br/>
        <w:br/>
      </w:r>
    </w:p>
    <w:p>
      <w:r>
        <w:t>Texto extraído da página 35:</w:t>
      </w:r>
    </w:p>
    <w:p>
      <w:r>
        <w:t>Para verificar a autenticidade, acesse https://registradores.onr.org.br/validacao.aspx e digite o hash b51cbd56-1889-417d-ac45-77ba6a39eaee</w:t>
        <w:br/>
        <w:br/>
        <w:t>°o</w:t>
        <w:br/>
        <w:t>SATO,</w:t>
        <w:br/>
        <w:t>Fv ua O</w:t>
        <w:br/>
        <w:t>conta bancaria individualizada, aberta especialmente para esse fim, na qualk@ejam os deBdsitos</w:t>
        <w:br/>
        <w:t>remunerados com juros e correcdo monetaria, conforme legislagdo pertinente. &amp;, # fp</w:t>
        <w:br/>
        <w:t>. S -</w:t>
        <w:br/>
        <w:br/>
        <w:t>CAPITULO IX — DAS PENALIDADES /</w:t>
        <w:br/>
        <w:br/>
        <w:t>9.1. A falta de cumprimento-ou inobservancia de qualquer das estipulagdes desta Convencao e do</w:t>
        <w:br/>
        <w:t>Regimento Interno tornarad o condémino infrator passivel de adverténcia formulada pelo Sindica“Ou</w:t>
        <w:br/>
        <w:t>pela Administradora que, se ndo atender no prazo de 03 (trés) dias, sera convertida em multa eujo</w:t>
        <w:br/>
        <w:t>valor corresponda a 30% (trinta por cento) de sua cota condominial mensal, observadas as demais</w:t>
        <w:br/>
        <w:t>disposi¢des desta Convengado que impliquem em imposiggo de penalidades aos faltosos,</w:t>
        <w:br/>
        <w:t>independentemente das perdas e danos que forem apurados.</w:t>
        <w:br/>
        <w:br/>
        <w:t>9.1.1. Na hipdtese da primeira reincidéncia em infragdo a essa Convencdo, seja ela genérica ou</w:t>
        <w:br/>
        <w:t>especifica, excluida a multa por atraso no pagamento das despesas condominiais, a pena determinada</w:t>
        <w:br/>
        <w:t>no item 9.1. sera acrescida de 50% (cinquenta por cento), independentemente das perdas e danos que</w:t>
        <w:br/>
        <w:t>forem apurados.</w:t>
        <w:br/>
        <w:br/>
        <w:t>9.1.2. O condémino que nao cumpre reiteradamente com os seus deveres perante o Condominio,</w:t>
        <w:br/>
        <w:t>sejam aqueles genericamente previstos na Lei ou os definidos nesta Conven¢do ou no Regimento</w:t>
        <w:br/>
        <w:t>Interno, podera por deliberagao de % (trés quartos) dos condéminos restantes, tomada em Assembleia</w:t>
        <w:br/>
        <w:t>especialmente convocada, ser constrangido a pagar multa correspondente até o quintuplo no valor</w:t>
        <w:br/>
        <w:t>atribuido a contribui¢do para despesas condominiais, conforme a gravidade das faltas e a reiteracao.</w:t>
        <w:br/>
        <w:t>Referida multa podera ser elevada para o décuplo do valor atribuido a contribuigdo para as despesas</w:t>
        <w:br/>
        <w:t>condominiais se o seu reiterado comportamento antissocial gerar incompatibilidade de convivéncia</w:t>
        <w:br/>
        <w:t>com os demais integrantes do Condominio, independentemente das perdas e danos apurados e da</w:t>
        <w:br/>
        <w:t>adocdo de medidas judiciais pertinentes, nos termos do artigo 1.337 do Cddigo Civil. Brasileiro</w:t>
        <w:br/>
        <w:br/>
        <w:t>9.2. Qualquer contribuicdo paga em atraso sera acrescida dos juros moratdrios de 1% ao més, ou</w:t>
        <w:br/>
        <w:t>fragdo deste, da multa de 2% e, ainda, da corregdo monetaria, calculada com base na variagdo do IGP-</w:t>
        <w:br/>
        <w:t>M da FGV ou, no caso de sua inaplicabilidade, com base no IPC da FGV, incidente desde a data do</w:t>
        <w:br/>
        <w:t>inadimplemento da obrigagdo até a data do seu efetivo pagamento. Se o condémino der causa a</w:t>
        <w:br/>
        <w:t>cobran¢a judicial, sera também responsavel pelo pagamento das custas e despesas processuais e</w:t>
        <w:br/>
        <w:t>honordrios advocaticios, calculados na base de 20% (vinte por cento) sobre a quantia devida e</w:t>
        <w:br/>
        <w:t>encargos mencionados. Se a cobranca for amigavel, mas feita por advogado, os honorarios deste</w:t>
        <w:br/>
        <w:t>profissional serao calculados na base de 10% (dez por cento) sobre a quantia devida e encargos</w:t>
        <w:br/>
        <w:t>mencionados.</w:t>
        <w:br/>
        <w:br/>
        <w:t>9.2.1. Fica desde logo ajustado que, em sendo possivel, em razdo de autoriza¢ao legal ou reiteradas</w:t>
        <w:br/>
        <w:t>decis6es judiciais, a multa de 2% (dois por cento) sera substituida, independente de alteracéo desta</w:t>
        <w:br/>
        <w:br/>
        <w:t>Convencao, pela multa de 0,33% ao dia, até o limite de 20%.</w:t>
        <w:br/>
        <w:br/>
        <w:t>9.2.2. As despesas com cobrang¢a judicial, inclusive honorarios advocaticios dos condéminos em atraso</w:t>
        <w:br/>
        <w:br/>
        <w:t>MICROFILMADO</w:t>
        <w:br/>
        <w:br/>
        <w:t>_—</w:t>
        <w:br/>
        <w:br/>
        <w:t>SSE 10] O]JUBWNDOP essy</w:t>
        <w:br/>
        <w:br/>
        <w:t>~—</w:t>
        <w:br/>
        <w:br/>
        <w:t>ASLSTSZ8Q0ZZS ‘:O1ODOLONd €1:S1 ZZ0Z/90/ZZ - ODTWHAE VZNOS SNIDINIAYOd ejuewyey5ip opeu!</w:t>
        <w:br/>
        <w:br/>
        <w:t>correrdo por conta do Condominio, devendo ser reembolsadas a este quando havidas do conddmino /</w:t>
        <w:br/>
        <w:br/>
        <w:t>devedor.</w:t>
        <w:br/>
        <w:br/>
        <w:t>9.2.3. Salvo deliberagdo.assemblear diversa, o Sindico devera iniciar as providéncias judiciais para</w:t>
        <w:br/>
        <w:t>cobranca das contribuicdes condominiais dentro do prazo de 60 (sessenta) dias contados</w:t>
        <w:br/>
        <w:t>vencimento da obrigagdo, sem embargo da incidéncia dos encargos estipulados no paragrafo primeir</w:t>
        <w:br/>
        <w:br/>
        <w:t>Minuta Conven¢Go de Condominio Residencial Tom Penha Pagina 35 de 50</w:t>
        <w:br/>
        <w:t>Tom Penha_Conv Cond_revi0</w:t>
        <w:br/>
      </w:r>
    </w:p>
    <w:p>
      <w:r>
        <w:br/>
        <w:br/>
      </w:r>
    </w:p>
    <w:p>
      <w:r>
        <w:t>Texto extraído da página 36:</w:t>
      </w:r>
    </w:p>
    <w:p>
      <w:r>
        <w:t>Para verificar a autenticidade, acesse https://registradores.onr.org.br/validacao.aspx e digite o hash b51cbd56-1889-417d-ac45-77ba6a39eaee</w:t>
        <w:br/>
        <w:br/>
        <w:t>Em caso de procedimento judicial, fica desde ja facultado ao Condominio, cobrar cpa 6) ofodas</w:t>
        <w:br/>
        <w:t>as contas e contribuicdes em atraso, ordinarias ou extraordindrias, vencidas an nn 6)</w:t>
        <w:br/>
        <w:t>desenvolvimento da acdo, até a efetiva execucdo da sentenca.</w:t>
        <w:br/>
        <w:br/>
        <w:t>9.2.4. Ressalvada deliberagdo em cardter excepcional havida em assembleia geral, cuja ordem do dia</w:t>
        <w:br/>
        <w:t>tenha contemplado o assunto, com quorum da maioria absoluta dos presentes (50% mais um), o</w:t>
        <w:br/>
        <w:t>Sindico e a Administradora ndo poderdo, sob qualquer hipétese, deixar de cobrar os encafgos</w:t>
        <w:br/>
        <w:t>decorrentes da mora estipulados nesta Convencdo.</w:t>
        <w:br/>
        <w:br/>
        <w:t>9.3. Os valores de qualquer natureza e titulo devidos e néo pagos ao Condominio pelos condéminos</w:t>
        <w:br/>
        <w:t>serdo considerados titulos executivos extrajudiciais, conforme artigo 784 do Codigo de Processo Civil:</w:t>
        <w:br/>
        <w:br/>
        <w:t>CAP[TULO X - DAS VAGAS DE GARAGEM /</w:t>
        <w:br/>
        <w:t>10.1. | O Condominio possuiu 144 (cento e quarenta e quatro) vagas de garagem de tamanho médio,</w:t>
        <w:br/>
        <w:t>cabendo aos condéminos titulares das unidades Tipo A (HMP) com vaga e Tipo A (HIS-2) com vaga, a</w:t>
        <w:br/>
        <w:t>utiliza¢do de areas comuns para a guarda e estadia de veiculos de passeio, observando, para tanto que</w:t>
        <w:br/>
        <w:t>a cada uma destas unidades condominiais sera destinado o uso de 01 (uma) vaga de garagem,</w:t>
        <w:br/>
        <w:t>mediante sorteio.</w:t>
        <w:br/>
        <w:br/>
        <w:t>10.1.a. As vagas de garagem numeradas de n° 01 até 68 esto localizadas no 22 subsolo, e as vagas</w:t>
        <w:br/>
        <w:t>de n? 69 a 142 no 12 subsolo (sendo 61 vagas cobertas e 13 vagas descobertas), e teraio a necessidade</w:t>
        <w:br/>
        <w:t>de manobrista. O Condominio possuird, ainda, em drea comum, 2 (duas) vagas de garagem pata</w:t>
        <w:br/>
        <w:t>veiculo, destinadas a pessoas portadoras de deficiéncia (P.C.D.), localizadas no 12 subsolo (01 vaga</w:t>
        <w:br/>
        <w:t>descoberta) e no 2° subsolo (01 vaga), desde que respeitada a sua destinacdo especifica.</w:t>
        <w:br/>
        <w:br/>
        <w:t>vaga, portadores de necessidades especiais, estes terdo prefer€ncia no sorteio pelas vagas P.C.D.</w:t>
        <w:br/>
        <w:t>Havendo mais de 2 (dois) titulares, far-se-a sorteio entre eles.</w:t>
        <w:br/>
        <w:br/>
        <w:t>10.1.b Caso existam, entre os titulares das unidades Tipo A (HMP) com vaga e Tipo A (HIS-2) com |</w:t>
        <w:br/>
        <w:br/>
        <w:t>10.1.c Possuird ainda 07 (sete) vagas para motos, sendo 02 (duas) vagas localizadas no 22 subsolo e</w:t>
        <w:br/>
        <w:t>05 (cinco) vagas localizadas no 12 subsolo, além de bicicletario localizado no 22 subsolo.</w:t>
        <w:br/>
        <w:br/>
        <w:t>10.1.1. Nos termos do §1° do art. 1.331 do Cédigo Civil, as vagas de garagem nao poder3o ser</w:t>
        <w:br/>
        <w:t>alugadas, ou alienadas a quaisquer pessoas estranhas ao Condominio. /</w:t>
        <w:br/>
        <w:br/>
        <w:t>10.1.2. Nenhum condémino podera estacionar seu veiculo em outras d4reas que nao sejam aquelas</w:t>
        <w:br/>
        <w:t>determinadas para estacionamento. fl</w:t>
        <w:br/>
        <w:t>10.1.3. A distribuigaéo do modo de uso das vagas de garagem sera efetuada mediante sorteio, realizado</w:t>
        <w:br/>
        <w:t>em Assembleia Geral, apds a conclusdo das obras do Condominio, devendo tal sorteio ser repetido</w:t>
        <w:br/>
        <w:t>com periodicidade maxima de 1 (um) ano.</w:t>
        <w:br/>
        <w:br/>
        <w:t>10.2. Nao sera permitida a colocagao ou a guarda de coisas de qualquer espécie, inclusive veiculos de</w:t>
        <w:br/>
        <w:t>carga Ou comerciais nas vagas de garagem, ressalvando-se, porém, quanto a estes ultimos, a</w:t>
        <w:br/>
        <w:t>possibilidade de se utilizarem de vagas previamente designadas pela Administracgao do Condomini</w:t>
        <w:br/>
        <w:t>exclusivamente pelo tempo necessario para a carga e descarga.</w:t>
        <w:br/>
        <w:br/>
        <w:t>Minuta Convencdo de Condominio Residencial Tom Penha Pagina 36 de 50</w:t>
        <w:br/>
        <w:t>Tom Penha_Conv Cond_rev10</w:t>
        <w:br/>
        <w:br/>
        <w:t>MICAOF Mann</w:t>
        <w:br/>
        <w:br/>
        <w:t>—~—</w:t>
        <w:br/>
        <w:br/>
        <w:t>d sjuewyevi6ip opeulsse 10} o|UaWNDOp essy</w:t>
        <w:br/>
        <w:br/>
        <w:t>—_</w:t>
        <w:br/>
        <w:br/>
        <w:t>GS1L8L9Z0907ZS ‘OTODOLOUd €1:S1 2202/90/22 - OG IWeAd VZNOS SNIDINIA 40</w:t>
        <w:br/>
      </w:r>
    </w:p>
    <w:p>
      <w:r>
        <w:br/>
        <w:br/>
      </w:r>
    </w:p>
    <w:p>
      <w:r>
        <w:t>Texto extraído da página 37:</w:t>
      </w:r>
    </w:p>
    <w:p>
      <w:r>
        <w:t>Para verificar a autenticidade, acesse https://registradores.onr.org.br/validacao.aspx e digite o hash b51cbd56-1889-417d-ac45-77ba6a39eaee</w:t>
        <w:br/>
        <w:br/>
        <w:t>Li ©)</w:t>
        <w:br/>
        <w:br/>
        <w:t>id</w:t>
        <w:br/>
        <w:br/>
        <w:t>x</w:t>
        <w:br/>
        <w:t>f (9)</w:t>
        <w:br/>
        <w:t>GC ARE</w:t>
        <w:br/>
        <w:t>CN Engel</w:t>
        <w:br/>
        <w:t>10.2.1. Os veiculos estacionados nas dreas de estacionamento do Condominitodavetaé estar</w:t>
        <w:br/>
        <w:t>convenientemente fechados, néo se responsabilizando o Condominio por eventuais danos ou</w:t>
        <w:br/>
        <w:br/>
        <w:t>subtracgdes neles ocorridas. {</w:t>
        <w:br/>
        <w:br/>
        <w:t>ASCROFILMADO</w:t>
        <w:br/>
        <w:br/>
        <w:t>10.3. A numeragdo e indicacgdo dos locais das vagas de garagem, localizadas em area de uso comum,</w:t>
        <w:br/>
        <w:t>nas respectivas plantas sdo atos meramente enunciativos e para controle de quantidade dessas vagas.</w:t>
        <w:br/>
        <w:t>Podera ser alterada por deliberagdo em Assembleia Geral, visando outra distribuico e localiza¢ao,</w:t>
        <w:br/>
        <w:t>desde que nado acarrete reduc¢do ou aumento dessa mesma quantidade de vagas, vedado, ainda,seu</w:t>
        <w:br/>
        <w:t>parcelamento ou subdivisdo.</w:t>
        <w:br/>
        <w:br/>
        <w:t>10.3.1. O uso da vaga de garagem para deficientes fisicos somente poderd ser efetuado por</w:t>
        <w:br/>
        <w:t>condéminos desde que:</w:t>
        <w:br/>
        <w:br/>
        <w:t>ene</w:t>
        <w:br/>
        <w:br/>
        <w:t>~ GS1L819Z090ZZS ‘O1IODOLONd EL:S1 2202/90/22 - ODTWYAE VZNOS SNIDINIA 48d ajUaw}e}!61p opeulsse 10} o}UBUNDOP assy</w:t>
        <w:br/>
        <w:br/>
        <w:t>(a) ndo haja pessoas com deficiéncia (PCD); e, |</w:t>
        <w:br/>
        <w:br/>
        <w:t>(b) haja pronunciamento de interessados em seu uso em assembleia geral ordindria, sendo que na</w:t>
        <w:br/>
        <w:t>hipdtese do numero de pretendentes ser maior que o de vagas, sera promovido sorteio entre esses.</w:t>
        <w:br/>
        <w:br/>
        <w:t>—..</w:t>
        <w:br/>
        <w:br/>
        <w:t>10,.3.1.1. O direito de uso de vagas de deficiente por condéminos nao portadores de necessidades</w:t>
        <w:br/>
        <w:t>especiais, na forma estabelecida nesta Convencao, tera o prazo de duracdo de 6 (seis) meses ou atéa</w:t>
        <w:br/>
        <w:t>assembleia geral ordinaria imediatamente subsequente, o que ocorrer primeiro, mediante o</w:t>
        <w:br/>
        <w:t>pagamento de um acréscimo mensal equivalente a 30% (trinta por cento) das despesas ordindrias da</w:t>
        <w:br/>
        <w:t>unidade aut6noma do respectivo condémino, do més anterior.</w:t>
        <w:br/>
        <w:br/>
        <w:t>10.3.1.2. O direito de uso das vagas de garagem de pessoas com deficiéncia é de carater provisdria-e</w:t>
        <w:br/>
        <w:t>se extinguira imediata e automaticamente, a partir do momento em que houver morador portador de</w:t>
        <w:br/>
        <w:t>deficiéncia no Condominio, interessado em seu uso.</w:t>
        <w:br/>
        <w:br/>
        <w:t>—</w:t>
        <w:br/>
        <w:br/>
        <w:t>10.4. Fica ressalvado que a distribuicgdo das vagas, constituidas como areas comuns de divisio nao</w:t>
        <w:br/>
        <w:t>proporcional, em cada pavimento a elas destinado, bem como sua localizacao foram efetuadas tendo</w:t>
        <w:br/>
        <w:t>em vista 0 projeto aprovado e poderdo sofrer alteragdo em razdo do projeto executivo, sem que haja,</w:t>
        <w:br/>
        <w:t>no entanto, qualquer prejuizo quantitativo.</w:t>
        <w:br/>
        <w:br/>
        <w:t>~~</w:t>
        <w:br/>
        <w:br/>
        <w:t>10.5. E vedada a cessdo das vagas a estranhos ao Condominio. /</w:t>
        <w:br/>
        <w:br/>
        <w:t>CAPITULO XI - DA CONVENCAO E REGIMENTO INTERNO /</w:t>
        <w:br/>
        <w:t>11.1. CONVENCAO DE CONDOMINIO</w:t>
        <w:br/>
        <w:br/>
        <w:t>11.1.1. O Condominio e todas suas areas afetas esto sujeito aos dispositivos deste instrumento e do</w:t>
        <w:br/>
        <w:t>Regimento Interno, que tém por objeto: (a) regular os direitos e as obrigagdes de seus condéminos;</w:t>
        <w:br/>
        <w:t>(b) estabelecer as regras a serem obedecidas quanto ao uso e gozo das coisas privativas e das comuns;</w:t>
        <w:br/>
        <w:t>(c) definir os limites, responsabilidades e prerrogativas da administraco do Condominio; (d) estipular</w:t>
        <w:br/>
        <w:t>0 fiel cumprimento, em beneficio comum, das normas condominiais aqui previstas e das instrucdes ou</w:t>
        <w:br/>
        <w:t>regulamentos especificos que forem definidos pela administracdo do Condominio.</w:t>
        <w:br/>
        <w:br/>
        <w:t>11.1.2. Este instrumento e suas eventuais alteragdes, constituindo a lei interna do Condominio,</w:t>
        <w:br/>
        <w:t>obrigam n&amp;o apenas os condéminos atuais e futuros, e seus sucessores a qualquer titulo, com</w:t>
        <w:br/>
        <w:br/>
        <w:t>Minuta Convengdo de Condominio Residencial Tom Penha Pagina 37 de 50</w:t>
        <w:br/>
        <w:t>Tom Penha_Conv Cond_revi0</w:t>
        <w:br/>
      </w:r>
    </w:p>
    <w:p>
      <w:r>
        <w:br/>
        <w:br/>
      </w:r>
    </w:p>
    <w:p>
      <w:r>
        <w:t>Texto extraído da página 38:</w:t>
      </w:r>
    </w:p>
    <w:p>
      <w:r>
        <w:t>my</w:t>
        <w:br/>
        <w:t>a</w:t>
        <w:br/>
        <w:br/>
        <w:t>Para verificar a autenticidade, acesse https://registradores.onr.org.br/validacao.aspx e digite o hash b51cbd56-1889-417d-ac45-77ba6a39eaee</w:t>
        <w:br/>
        <w:br/>
        <w:t>47° Gp,</w:t>
        <w:br/>
        <w:t>OKs</w:t>
        <w:br/>
        <w:br/>
        <w:t>¢</w:t>
        <w:br/>
        <w:br/>
        <w:t>Wy</w:t>
        <w:br/>
        <w:br/>
        <w:t>ga esfera jlrjdica</w:t>
        <w:br/>
        <w:br/>
        <w:t>11.1.3. Independentemente de constar, ou nao, qualquer clausula a respeito da obrigatoriedade do</w:t>
        <w:br/>
        <w:t>cumprimento da Convencdo e do Regimento Interno nos instrumentos de aquisi¢ao das unidades</w:t>
        <w:br/>
        <w:t>auténomas, todos os condéminos, coproprietarios ou outros que, a qualquer titulo sejam investidos na</w:t>
        <w:br/>
        <w:t>posse, uso e gozo das unidades auténomas que integram este Condominio, aqueles instrumefitos [</w:t>
        <w:br/>
        <w:t>aderirao e estardo obrigados a cumpri-los.</w:t>
        <w:br/>
        <w:br/>
        <w:t>também todos aqueles que venham a ingressar, ainda que em carater temporari</w:t>
        <w:br/>
        <w:t>do Condominio.</w:t>
        <w:br/>
        <w:br/>
        <w:t>MICROFULMane</w:t>
        <w:br/>
        <w:br/>
        <w:t>11.1.4. A ninguém é dado o direito de descumprir as determinagdes da Convencdo e do Regimento</w:t>
        <w:br/>
        <w:t>Interno sob alegagdo de desconhecimento total ou parcial de seu contetido, j€ que os mesmos sero |</w:t>
        <w:br/>
        <w:t>na forma da lei e registrados em Cartorio Imobilidario competente.</w:t>
        <w:br/>
        <w:br/>
        <w:t>11.1.5. Sempre que necessario, os érgdos de administracdo e deliberagéo do Condominio poderao</w:t>
        <w:br/>
        <w:t>editar normas e regulamentos complementares a esta Convencao.</w:t>
        <w:br/>
        <w:br/>
        <w:t>Sse 10] OJUBWNDOP essy</w:t>
        <w:br/>
        <w:br/>
        <w:t>~~</w:t>
        <w:br/>
        <w:br/>
        <w:t>11.1.6. O Sindico em cumprimento de nova legislagéo ou regulamentac&amp;o de natureza cogente ou em</w:t>
        <w:br/>
        <w:t>acatamento imperativo a exigéncia de autoridade competente, providenciara a elaborac3o eo</w:t>
        <w:br/>
        <w:t>registro, se necessdrio, do novo texto da Convengdo de Condominio e/ou Regimento Interno, no</w:t>
        <w:br/>
        <w:t>tocante a parte afetada e alterada e distribuirdo cépias a todos os condéminos.</w:t>
        <w:br/>
        <w:br/>
        <w:t>11.1.7. Em se tratando de simples obediéncia a Lei, toda e qualquer adaptac4o procedida entrara em</w:t>
        <w:br/>
        <w:t>vigor imediatamente ou, se assim e em contrario estipular a lei, na data de sua publicacao.</w:t>
        <w:br/>
        <w:br/>
        <w:t>11.2. REGIMENTO INTERNO</w:t>
        <w:br/>
        <w:br/>
        <w:t>11.2.1. O Regimento Interno do Condominio vigora sob as normas estabelecidas no Anexo I, |</w:t>
        <w:br/>
        <w:t>obrigatorias a tantos quantos que a qualquer titulo ingressem em sua esfera juridica.</w:t>
        <w:br/>
        <w:br/>
        <w:t>CAPITULO Xil - DAS DISPOSICOES TRANSITORIAS</w:t>
        <w:br/>
        <w:br/>
        <w:t>12.1. A primeira Administradora do Condominio sera contratada pela Incorporadora, assumindo 0</w:t>
        <w:br/>
        <w:t>Condominio todos os direitos e deveres decorrentes do respectivo contrato de administracao,</w:t>
        <w:br/>
        <w:t>observadas as disposicdes do item 4.6.2.</w:t>
        <w:br/>
        <w:br/>
        <w:t>Ud EL:SL ZZ0Z/90/2Z - OATWYAE VZNOS SNIDINIA 40d e}ueHHEY6Ip opeu!</w:t>
        <w:br/>
        <w:br/>
        <w:t>— GS1819209022S ‘O1ODO0LO</w:t>
        <w:br/>
        <w:br/>
        <w:t>12.1.1. A remuneracao da Administradora, indice de reajustes, periodicidade do contrato e outras normas</w:t>
        <w:br/>
        <w:t>serdo estabelecidos de conformidade com os usos e costumes da ocasido da contrata¢So, considerandd,</w:t>
        <w:br/>
        <w:t>sempre, as Caracteristicas do Condominio.</w:t>
        <w:br/>
        <w:br/>
        <w:t>~~</w:t>
        <w:br/>
        <w:br/>
        <w:t>12.2. A Incorporadora se reserva o direito de ocupar durante os dois primeiros anos de sindicatura, a</w:t>
        <w:br/>
        <w:t>posi¢do de Sindica do Condominio, ou indicar um terceiro para esse desiderato, sem necessidade de</w:t>
        <w:br/>
        <w:t>atender a qualquer dispositivo, por mais especial que seja, constante desta Convencio.</w:t>
        <w:br/>
        <w:br/>
        <w:t>12.3. A incorporadora, apdés a expedi¢ao do auto de conclusdo, observados os requisitos previstos</w:t>
        <w:br/>
        <w:br/>
        <w:t>nesta Conven¢ao, convocara os cond6éminos para a assembleia geral de instalacdo do Condominio, na |</w:t>
        <w:br/>
        <w:t>qual serdo deliberados, dentre outros, os seguintes assuntos: (a) eleicSo dos membros do Corpo</w:t>
        <w:br/>
        <w:t>Diretivo, exce¢ao ao Sindico, cujo cargo sera ocupado pela Incorporadora; (b) aprovagdo de orcamento</w:t>
        <w:br/>
        <w:t>condominial, ainda que provisdrio; (c) definicdo da forma de reembolso a Incorporadora em razio d</w:t>
        <w:br/>
        <w:br/>
        <w:t>Minuta Convengdo de Condominio Residencial Tom Penha Pagina 38 de 50</w:t>
        <w:br/>
        <w:t>Tom Penha_Conv Cond_revi0</w:t>
        <w:br/>
      </w:r>
    </w:p>
    <w:p>
      <w:r>
        <w:br/>
        <w:br/>
      </w:r>
    </w:p>
    <w:p>
      <w:r>
        <w:t>Texto extraído da página 39:</w:t>
      </w:r>
    </w:p>
    <w:p>
      <w:r>
        <w:t>Para verificar a autenticidade, acesse https://registradores.onr.org.br/validacao.aspx e digite o hash b51cbd56-1889-417d-ac45-77ba6a39eaee</w:t>
        <w:br/>
        <w:br/>
        <w:t>ze</w:t>
        <w:br/>
        <w:br/>
        <w:t>aio. dest</w:t>
        <w:br/>
        <w:br/>
        <w:t>eventual pagamento por esta de valores de responsabilidade dos condéminos; (d) sar a \eMel-</w:t>
        <w:br/>
        <w:t>garagem e defini¢do do uso da area correspondente; (e) outros assuntos que possam intéressar aos</w:t>
        <w:br/>
        <w:t>condéminos. |</w:t>
        <w:br/>
        <w:br/>
        <w:t>MICROFILMADO</w:t>
        <w:br/>
        <w:br/>
        <w:t>. 12.3.1. Os condéminos eleitos sero desde logo considerados empossados, sendo que o respectivo</w:t>
        <w:br/>
        <w:br/>
        <w:t>mandato vigorara até a data de realizagdo da segunda assembleia geral ordinaria a contar daquela no</w:t>
        <w:br/>
        <w:t>qual o Condominio foi instalado.</w:t>
        <w:br/>
        <w:br/>
        <w:t>™</w:t>
        <w:br/>
        <w:br/>
        <w:t>12.3.2. Deverdo ser feitos pelo CONDOMINIO contratos de manutencdo para todos e quaisquer</w:t>
        <w:br/>
        <w:t>equipamentos das areas comuns, notadamente elevadores, bombas de agua potavel e aguas pluviais luz</w:t>
        <w:br/>
        <w:t>de emergéncia, antena coletiva e interfones, portées automaticos das garagens. Deverd também*o</w:t>
        <w:br/>
        <w:t>CONDOMINIO providenciar a manutencdo dos moveis, utensilios e equipamentos instalados nas areas</w:t>
        <w:br/>
        <w:t>comuns;</w:t>
        <w:br/>
        <w:br/>
        <w:t>12.3.4 Os contratos de manutengao firmados pela INCORPORADORA, em especial elevadores, serao</w:t>
        <w:br/>
        <w:t>cedidos ao CONDOMINIO, apds a Assembleia Geral Ordinaria de Instalagdo, sem a necessidade de</w:t>
        <w:br/>
        <w:t>qualquer anuéncia e deverado ser mantidos com a mesma prestadora de servicos pelo periodo minimo de</w:t>
        <w:br/>
        <w:t>2 (dois) anos, para resguardar as garantias contratuais e a qualidade do empreendimento.</w:t>
        <w:br/>
        <w:br/>
        <w:t>12.3.5. O primeiro org¢amento condominial teré como inicio a data da assembleia de instalac3o do</w:t>
        <w:br/>
        <w:t>Condominio e término em 31 de marco do ano subsequente ou até a data de realizacdo da primeira</w:t>
        <w:br/>
        <w:t>assembleia geral ordinaria.</w:t>
        <w:br/>
        <w:br/>
        <w:t>12.3.6. Compete ao Sindico, no prazo de 60 (sessenta) dias seguintes a realizac3o da assembleia geral</w:t>
        <w:br/>
        <w:t>de instalag¢do do Condominio, providenciar o cadastramento deste no Cadastro Geral de Contribuintes</w:t>
        <w:br/>
        <w:t>do Ministério da Fazenda, nos termos da legislacdo em vigor.</w:t>
        <w:br/>
        <w:br/>
        <w:t>12.4. 0 Condominio sera considerado definitivamente entregue, constitufdo e instalado para todos os</w:t>
        <w:br/>
        <w:t>efeitos juridicos e legais na data de expedico do auto de conclusdo pela Prefeitura de Sdo Paulo.</w:t>
        <w:br/>
        <w:br/>
        <w:t>oe</w:t>
        <w:br/>
        <w:br/>
        <w:t>GSL8L9Z090ZZS ‘O1ODO.LONd €1:SL ZZ0Z/90/ZZ - ODTWHAE VZNOS SNIDINIA Jod ejuswey!6rp.opeuisse 10} ojUsUNDOp 8883</w:t>
        <w:br/>
        <w:br/>
        <w:t>12.5. Os condéminos concordam com os contratos ajustados pela Incorporadora, mesmo antes da</w:t>
        <w:br/>
        <w:t>instalagdo do Condominio de utilizagao, aceitando, especialmente, valores e prazos ajustados.</w:t>
        <w:br/>
        <w:br/>
        <w:t>12.6. E permitido a Incorporadora e a empresa de corretagem por ela escolhida, livre de qualquer</w:t>
        <w:br/>
        <w:t>pagamento ou Gnus, manter placas de venda na frente ao Condominio e de cada torre a integrar o</w:t>
        <w:br/>
        <w:t>mesmo, bem como a permanéncia de corretores de plantéo em drea comum condominiais ou’ em</w:t>
        <w:br/>
        <w:t>unidades auténomas liberadas pelos respectivos proprietarios, mesmo apds a_ instalacdo™do</w:t>
        <w:br/>
        <w:t>Condominio de uso e enquanto a Incorporadora tiver unidades aut6nomas a venda.</w:t>
        <w:br/>
        <w:br/>
        <w:t>CAPITULO XIII - DAS DISPOSICGES GERAIS</w:t>
        <w:br/>
        <w:br/>
        <w:t>13.1. A tolerancia quanto a alguma demora, atraso ou omisséo no cumprimento de quaisquer das</w:t>
        <w:br/>
        <w:t>obrigacgées ajustadas nesta Convenc4o, ou a nao aplicagdo, na ocasido oportuna, das cominacdes nela</w:t>
        <w:br/>
        <w:t>constantes, ndo importara em novacdo ou cancelamento das penalidades, podendo estas ser aplicadas</w:t>
        <w:br/>
        <w:t>a qualquer tempo, caso permanecam suas causas. Fica, outrossim, entendido que a ocorréncia d</w:t>
        <w:br/>
        <w:t>tolerancia ndo implica em precedente, novacao ou modificagao de quaisquer das normas e disposicde</w:t>
        <w:br/>
        <w:br/>
        <w:t>Minuta Conven¢do de Condominio Residencial Tom Penha Pagina 39 de 50</w:t>
        <w:br/>
        <w:t>Tom Penha_Conv Cond_rev10</w:t>
        <w:br/>
      </w:r>
    </w:p>
    <w:p>
      <w:r>
        <w:br/>
        <w:br/>
      </w:r>
    </w:p>
    <w:p>
      <w:r>
        <w:t>Texto extraído da página 40:</w:t>
      </w:r>
    </w:p>
    <w:p>
      <w:r>
        <w:t>Para verificar a autenticidade, acesse https://registradores.onr.org.br/validacao.aspx e digite o hash b51cbd56-1889-417d-ac45-77ba6a39eaee</w:t>
        <w:br/>
        <w:br/>
        <w:t>desta Convenc¢ao, os quais permanecerdo integras e em pleno vigor.</w:t>
        <w:br/>
        <w:br/>
        <w:t>13.2. Os membros do Corpo Diretivo e a Administradora, desde que tenham agi a diligéncia</w:t>
        <w:br/>
        <w:t>necessaria no desempenho de suas atribuigdes, tampouco o Condominio poderdo ser</w:t>
        <w:br/>
        <w:t>responsabilizados: ;</w:t>
        <w:br/>
        <w:br/>
        <w:t>(a) por prejuizos ocorridos ou decorrentes de furtos ou roubos acontecidos em qualquer dependénitia</w:t>
        <w:br/>
        <w:t>comum, inclusive dentro das unidades; |</w:t>
        <w:br/>
        <w:br/>
        <w:t>(b) por sinistros decorrentes de acidentes, extravios e danos que venha a sofrer os condéminos;</w:t>
        <w:br/>
        <w:t>(c) por extravios de quaisquer bens entregues pelos condéminos, aos empregados do Condominio. |</w:t>
        <w:br/>
        <w:br/>
        <w:t>(d) por extravios de quaisquer tipos de objetos de valor dentro dos veiculos estacionados no</w:t>
        <w:br/>
        <w:t>Condominio;</w:t>
        <w:br/>
        <w:br/>
        <w:t>(e) por sinistros decorrentes de acidentes e extravios de pecas e danos em bicicletas, motocicletas-e</w:t>
        <w:br/>
        <w:t>assemelhados deixados e/ou estacionadas no Condominio; e, /</w:t>
        <w:br/>
        <w:br/>
        <w:t>(f) por extravios de correspondéncias e/ou mercadorias deixadas nos escaninhos de correspondéncias</w:t>
        <w:br/>
        <w:t>do Condominio.</w:t>
        <w:br/>
        <w:br/>
        <w:t>13.3. As obrigagdes pecuniarias constantes desta Convenc3o e eventuais quantias em atraso serdo</w:t>
        <w:br/>
        <w:t>atualizadas monetariamente desde a data de vencimento das contribuicdo e/ou obrigacdo e até a data</w:t>
        <w:br/>
        <w:t>de seus efetivos pagamentos, automaticamente, para todos os fins e efeitos legais, econdmices,</w:t>
        <w:br/>
        <w:t>financeiros e administrativos, de acordo com a varia¢ao do [ndice Geral de Precos de Mercado (IGP),</w:t>
        <w:br/>
        <w:t>publicado pela Fundacdo Getulio Vargas, observando-se que:</w:t>
        <w:br/>
        <w:br/>
        <w:t>(a) na hipdtese de o pagamento da quantia devida ocorrer dentro do més de vencimento: da</w:t>
        <w:br/>
        <w:t>contribui¢do ou obrigacdo, a atualizac¢do monetaria do valor sera calculada pro rata die, mediante a</w:t>
        <w:br/>
        <w:t>incidéncia de fator de corregéo monetaria correspondente a 1/30 da variacdo do indice adotado</w:t>
        <w:br/>
        <w:t>ocorrida entre o més do pagamento e o més antecedente; e,</w:t>
        <w:br/>
        <w:br/>
        <w:t>(b) se o pagamento das quantias devidas ocorrer em qualquer més subsequente ao més do</w:t>
        <w:br/>
        <w:t>vencimento da contribuic¢do ou obrigac¢ao, a atualizacdo monetaria do valor devido sera feita até o dia !</w:t>
        <w:br/>
        <w:t>1° do més do pagamento, com base na variacdo do indice adotado e, dai em diante até o dia do |</w:t>
        <w:br/>
        <w:t>efetivo pagamento, mediante a incidéncia de fator de correcdo didria correspondente a 1/30 da</w:t>
        <w:br/>
        <w:t>varia¢ao daquele indice ocorrido entre o més do pagamento e o més antecedente.</w:t>
        <w:br/>
        <w:br/>
        <w:t>13.3.1. Eventual diferen¢a de valor originada em razado de defasagem do indice utilizado por motivo de</w:t>
        <w:br/>
        <w:t>nao divulgagao em tempo habil, sera compensada no pagamento imediatamente seguinte.</w:t>
        <w:br/>
        <w:br/>
        <w:t>13.3.2. Se, em decorréncia de deciséo e/ou regulamentacgdo governamental ocorrer a extingao,</w:t>
        <w:br/>
        <w:t>mudang¢a e/ou desvincula¢do do indice aqui adotado, como fator para a atualizac3o monetaria, tal fato</w:t>
        <w:br/>
        <w:t>nao sera considerado exonerador de aplicacao da atualizag¢do, que passara a ser aplicada por indice</w:t>
        <w:br/>
        <w:t>que reflita a taxa real de inflagéo, daquela data em diante, de escolha do Sindico Geral e Conselho</w:t>
        <w:br/>
        <w:t>Fiscal, "ad referendum" da Assembleia.</w:t>
        <w:br/>
        <w:br/>
        <w:t>Minuta Conven¢ao de Condominio Residencial Tom Penha Pagina 40 de 50</w:t>
        <w:br/>
        <w:t>Tom Penha_Conv Cond_revi0</w:t>
        <w:br/>
        <w:br/>
        <w:t>MICROFILMADO</w:t>
        <w:br/>
        <w:br/>
        <w:t>- OGIVYAE VZNOS SNIDINIA Jod ajuawyey!6Ip opeuisse 10} o}UstUNDOp assy</w:t>
        <w:br/>
        <w:br/>
        <w:t>““asig19z090zzs ?O1ODOLONd €1:S1 Z2Z02790/LZ</w:t>
        <w:br/>
        <w:br/>
        <w:t>/</w:t>
        <w:br/>
      </w:r>
    </w:p>
    <w:p>
      <w:r>
        <w:br/>
        <w:br/>
      </w:r>
    </w:p>
    <w:p>
      <w:r>
        <w:t>Texto extraído da página 41:</w:t>
      </w:r>
    </w:p>
    <w:p>
      <w:r>
        <w:t>Para verificar a autenticidade, acesse https://registradores.onr.org.br/validacao.aspx e digite o hash b51cbd56-1889-417d-ac45-77ba6a39eaee</w:t>
        <w:br/>
        <w:br/>
        <w:t>13.3.3. Todos os valores constantes desta Convencao e critérios de atualizagdo mon</w:t>
        <w:br/>
        <w:t>revistos em assembleia geral, cuja convocacdo traga item especifico a esse respeito.</w:t>
        <w:br/>
        <w:br/>
        <w:t>13.4. O cond6émino ou grupo de condéminos que eventualmente intentar qualquer medida judicial</w:t>
        <w:br/>
        <w:t>contra o Condominio devera dar ciéncia da mesma a Administradora e ao Conselho Fiscal, a fim de que</w:t>
        <w:br/>
        <w:t>estes possam assumir, no processo, a intervencdo que lhes caiba. /</w:t>
        <w:br/>
        <w:br/>
        <w:t>13.5. Fica eleito o Foro da Comarca de Sao Paulo (SP), com renuncia expressa a qualquer outro por</w:t>
        <w:br/>
        <w:br/>
        <w:t>mais privilegiado que seja, como o Unico competente para dirimir ac&amp;o ou duvida que, diretaou</w:t>
        <w:br/>
        <w:br/>
        <w:t>Sao Paulo, 02 de janeiro de 2019.</w:t>
        <w:br/>
        <w:t>Termos em que, pede Deferimento.</w:t>
        <w:br/>
        <w:br/>
        <w:t>JURUENA EMPREENDI</w:t>
        <w:br/>
        <w:br/>
        <w:t>a aulo</w:t>
        <w:br/>
        <w:t>de Notas de Sao P ulo</w:t>
        <w:br/>
        <w:t>inbei ;-05418-010 | S50 Pauto/s</w:t>
        <w:br/>
        <w:t>Pine eeew vamp ce, com. BE</w:t>
        <w:br/>
        <w:br/>
        <w:t>Tr</w:t>
        <w:br/>
        <w:t>fh fi?</w:t>
        <w:br/>
        <w:br/>
        <w:t>a</w:t>
        <w:br/>
        <w:br/>
        <w:t>iii NEES P</w:t>
        <w:br/>
        <w:br/>
        <w:t>Minuta Conven¢do de Condominio Residencial Tom Penha Pdgina 41 de 50</w:t>
        <w:br/>
        <w:t>Tom Penha_Conv Cond_revi0</w:t>
        <w:br/>
        <w:br/>
        <w:t>GS1L8L9Z090ZZS ‘O1IODOLONd EL:S1 2202/90/22 - OATWYAE VZNOS SNIDINIA Jod ajuewje}!61p opeulsse 10} ojUauNDOp assy</w:t>
        <w:br/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